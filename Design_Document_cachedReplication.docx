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1E5" w:rsidRDefault="007B60CC">
      <w:pPr>
        <w:pStyle w:val="Heading1"/>
      </w:pPr>
      <w:r>
        <w:t>Design Document: AI-Optimized Data Replication from NoSQL to SQL Using Predictive Caching and Load Balancing</w:t>
      </w:r>
    </w:p>
    <w:p w:rsidR="00DC11E5" w:rsidRDefault="007B60CC">
      <w:pPr>
        <w:pStyle w:val="Heading2"/>
      </w:pPr>
      <w:r>
        <w:t>Project Overview</w:t>
      </w:r>
    </w:p>
    <w:p w:rsidR="00E259CD" w:rsidRDefault="007B60CC">
      <w:r>
        <w:t>This project focuses on replicating NoSQL data to SQL databases using optimized caching and load balancing mechanisms. The script</w:t>
      </w:r>
      <w:r w:rsidR="00E259CD">
        <w:t xml:space="preserve"> accomplishes this by:</w:t>
      </w:r>
    </w:p>
    <w:p w:rsidR="00E259CD" w:rsidRDefault="007B60CC" w:rsidP="00E259CD">
      <w:pPr>
        <w:pStyle w:val="ListParagraph"/>
        <w:numPr>
          <w:ilvl w:val="0"/>
          <w:numId w:val="10"/>
        </w:numPr>
      </w:pPr>
      <w:r>
        <w:t>Downloading NoSQL data from a Google Cloud P</w:t>
      </w:r>
      <w:r w:rsidR="00E259CD">
        <w:t>latform (GCP) storage bucket.</w:t>
      </w:r>
    </w:p>
    <w:p w:rsidR="00E259CD" w:rsidRDefault="007B60CC" w:rsidP="00E259CD">
      <w:pPr>
        <w:pStyle w:val="ListParagraph"/>
        <w:numPr>
          <w:ilvl w:val="0"/>
          <w:numId w:val="10"/>
        </w:numPr>
      </w:pPr>
      <w:r>
        <w:t>Caching data in Redis for efficiency.</w:t>
      </w:r>
    </w:p>
    <w:p w:rsidR="00E259CD" w:rsidRDefault="00E259CD" w:rsidP="00E259CD">
      <w:pPr>
        <w:pStyle w:val="ListParagraph"/>
        <w:numPr>
          <w:ilvl w:val="0"/>
          <w:numId w:val="10"/>
        </w:numPr>
      </w:pPr>
      <w:r>
        <w:t xml:space="preserve"> Converting JSON data into a structured </w:t>
      </w:r>
      <w:proofErr w:type="spellStart"/>
      <w:r>
        <w:t>DataFrame</w:t>
      </w:r>
      <w:proofErr w:type="spellEnd"/>
      <w:r>
        <w:t xml:space="preserve"> format</w:t>
      </w:r>
    </w:p>
    <w:p w:rsidR="00DC11E5" w:rsidRDefault="00E259CD" w:rsidP="00E259CD">
      <w:pPr>
        <w:pStyle w:val="ListParagraph"/>
        <w:numPr>
          <w:ilvl w:val="0"/>
          <w:numId w:val="10"/>
        </w:numPr>
      </w:pPr>
      <w:r>
        <w:t xml:space="preserve">Storing the </w:t>
      </w:r>
      <w:proofErr w:type="spellStart"/>
      <w:r>
        <w:t>DataFrames</w:t>
      </w:r>
      <w:proofErr w:type="spellEnd"/>
      <w:r>
        <w:t xml:space="preserve"> in </w:t>
      </w:r>
      <w:r w:rsidR="007B60CC">
        <w:t>a SQL database.</w:t>
      </w:r>
    </w:p>
    <w:p w:rsidR="000E3CE6" w:rsidRDefault="000E3CE6" w:rsidP="000E3CE6"/>
    <w:p w:rsidR="00DC11E5" w:rsidRDefault="007B60CC">
      <w:pPr>
        <w:pStyle w:val="Heading2"/>
      </w:pPr>
      <w:r>
        <w:t>1. System Architecture</w:t>
      </w:r>
    </w:p>
    <w:p w:rsidR="000D01C5" w:rsidRDefault="007B60CC" w:rsidP="000D01C5">
      <w:r>
        <w:t>1. Data Source (</w:t>
      </w:r>
      <w:r>
        <w:t>NoSQL on GCP):</w:t>
      </w:r>
    </w:p>
    <w:p w:rsidR="000D01C5" w:rsidRDefault="007B60CC" w:rsidP="000D01C5">
      <w:pPr>
        <w:pStyle w:val="ListParagraph"/>
        <w:numPr>
          <w:ilvl w:val="0"/>
          <w:numId w:val="11"/>
        </w:numPr>
      </w:pPr>
      <w:r>
        <w:t>The primary data source is a Google Cloud Storage bucket containing JSON documents tha</w:t>
      </w:r>
      <w:r w:rsidR="000D01C5">
        <w:t>t mimic NoSQL data structure.</w:t>
      </w:r>
    </w:p>
    <w:p w:rsidR="00DC11E5" w:rsidRDefault="007B60CC" w:rsidP="000D01C5">
      <w:pPr>
        <w:pStyle w:val="ListParagraph"/>
        <w:numPr>
          <w:ilvl w:val="0"/>
          <w:numId w:val="11"/>
        </w:numPr>
      </w:pPr>
      <w:r>
        <w:t>Each document is assumed to represent a NoSQL entity, such as a user profile, event log, or configuration entry.</w:t>
      </w:r>
    </w:p>
    <w:p w:rsidR="000D01C5" w:rsidRDefault="007B60CC" w:rsidP="000D01C5">
      <w:r>
        <w:t>2. Redis</w:t>
      </w:r>
      <w:r>
        <w:t xml:space="preserve"> Caching Layer:</w:t>
      </w:r>
    </w:p>
    <w:p w:rsidR="000D01C5" w:rsidRDefault="007B60CC" w:rsidP="000D01C5">
      <w:pPr>
        <w:pStyle w:val="ListParagraph"/>
        <w:numPr>
          <w:ilvl w:val="0"/>
          <w:numId w:val="12"/>
        </w:numPr>
      </w:pPr>
      <w:r>
        <w:t>A caching layer in Redis reduces data transfer costs by storing pre</w:t>
      </w:r>
      <w:r w:rsidR="000D01C5">
        <w:t>viously retrieved NoSQL data.</w:t>
      </w:r>
    </w:p>
    <w:p w:rsidR="00DC11E5" w:rsidRDefault="007B60CC" w:rsidP="000D01C5">
      <w:pPr>
        <w:pStyle w:val="ListParagraph"/>
        <w:numPr>
          <w:ilvl w:val="0"/>
          <w:numId w:val="12"/>
        </w:numPr>
      </w:pPr>
      <w:r>
        <w:t xml:space="preserve">Redis also stores </w:t>
      </w:r>
      <w:proofErr w:type="spellStart"/>
      <w:r>
        <w:t>DataFrame</w:t>
      </w:r>
      <w:proofErr w:type="spellEnd"/>
      <w:r>
        <w:t xml:space="preserve"> structures to minimize repeated transformations.</w:t>
      </w:r>
    </w:p>
    <w:p w:rsidR="000D01C5" w:rsidRDefault="007B60CC" w:rsidP="000D01C5">
      <w:r>
        <w:t>3. SQL Database (Target):</w:t>
      </w:r>
    </w:p>
    <w:p w:rsidR="000D01C5" w:rsidRDefault="007B60CC" w:rsidP="000D01C5">
      <w:pPr>
        <w:pStyle w:val="ListParagraph"/>
        <w:numPr>
          <w:ilvl w:val="0"/>
          <w:numId w:val="13"/>
        </w:numPr>
      </w:pPr>
      <w:r>
        <w:t>The SQL database (e.g., MySQL, Pos</w:t>
      </w:r>
      <w:r>
        <w:t>tgreSQL) is the destination for structured, normalized data deriv</w:t>
      </w:r>
      <w:r w:rsidR="000D01C5">
        <w:t>ed from NoSQL JSON documents.</w:t>
      </w:r>
    </w:p>
    <w:p w:rsidR="00DC11E5" w:rsidRDefault="007B60CC" w:rsidP="000D01C5">
      <w:pPr>
        <w:pStyle w:val="ListParagraph"/>
        <w:numPr>
          <w:ilvl w:val="0"/>
          <w:numId w:val="13"/>
        </w:numPr>
      </w:pPr>
      <w:proofErr w:type="spellStart"/>
      <w:r>
        <w:t>SQLAlchemy</w:t>
      </w:r>
      <w:proofErr w:type="spellEnd"/>
      <w:r>
        <w:t xml:space="preserve"> facilitates database communication, allowing for flexible SQL table creation and data insertion.</w:t>
      </w:r>
    </w:p>
    <w:p w:rsidR="000D01C5" w:rsidRDefault="007B60CC" w:rsidP="000D01C5">
      <w:r>
        <w:t>4. Execution Pipeline:</w:t>
      </w:r>
    </w:p>
    <w:p w:rsidR="00DC11E5" w:rsidRDefault="007B60CC" w:rsidP="000D01C5">
      <w:pPr>
        <w:pStyle w:val="ListParagraph"/>
        <w:numPr>
          <w:ilvl w:val="0"/>
          <w:numId w:val="14"/>
        </w:numPr>
      </w:pPr>
      <w:r>
        <w:t>The pipeline is controlled</w:t>
      </w:r>
      <w:r>
        <w:t xml:space="preserve"> by a `nosql_to_sql_pipeline` function that orchestrates data retrieval, caching, transformation, and insertion into SQL.</w:t>
      </w:r>
    </w:p>
    <w:p w:rsidR="000D01C5" w:rsidRDefault="000D01C5" w:rsidP="000D01C5"/>
    <w:p w:rsidR="000D01C5" w:rsidRDefault="000D01C5" w:rsidP="000D01C5"/>
    <w:p w:rsidR="000D01C5" w:rsidRDefault="000D01C5" w:rsidP="000D01C5"/>
    <w:p w:rsidR="000D01C5" w:rsidRDefault="000D01C5" w:rsidP="000D01C5"/>
    <w:p w:rsidR="00DC11E5" w:rsidRDefault="007B60CC">
      <w:pPr>
        <w:pStyle w:val="Heading2"/>
      </w:pPr>
      <w:r>
        <w:lastRenderedPageBreak/>
        <w:t>2. Core Components</w:t>
      </w:r>
    </w:p>
    <w:p w:rsidR="00DC11E5" w:rsidRDefault="00C80ECC">
      <w:r w:rsidRPr="00206C5D"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7.25pt;margin-top:52.85pt;width:424.05pt;height:53.6pt;z-index:251664384;mso-position-horizontal-relative:margin;mso-width-relative:margin;mso-height-relative:margin">
            <v:textbox>
              <w:txbxContent>
                <w:p w:rsidR="00206C5D" w:rsidRPr="00206C5D" w:rsidRDefault="00206C5D" w:rsidP="00206C5D">
                  <w:pPr>
                    <w:rPr>
                      <w:rFonts w:ascii="Consolas" w:hAnsi="Consolas"/>
                    </w:rPr>
                  </w:pPr>
                  <w:proofErr w:type="gramStart"/>
                  <w:r w:rsidRPr="00206C5D">
                    <w:rPr>
                      <w:rFonts w:ascii="Consolas" w:hAnsi="Consolas"/>
                      <w:b/>
                      <w:color w:val="002060"/>
                    </w:rPr>
                    <w:t>def</w:t>
                  </w:r>
                  <w:proofErr w:type="gramEnd"/>
                  <w:r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Pr="00206C5D">
                    <w:rPr>
                      <w:rFonts w:ascii="Consolas" w:hAnsi="Consolas"/>
                      <w:color w:val="FF0000"/>
                    </w:rPr>
                    <w:t>initialize_storage_client</w:t>
                  </w:r>
                  <w:proofErr w:type="spellEnd"/>
                  <w:r w:rsidRPr="00206C5D">
                    <w:rPr>
                      <w:rFonts w:ascii="Consolas" w:hAnsi="Consolas"/>
                    </w:rPr>
                    <w:t>(service_account_key_path):</w:t>
                  </w:r>
                  <w:r>
                    <w:rPr>
                      <w:rFonts w:ascii="Consolas" w:hAnsi="Consolas"/>
                    </w:rPr>
                    <w:br/>
                  </w:r>
                  <w:r w:rsidRPr="00206C5D">
                    <w:rPr>
                      <w:rFonts w:ascii="Consolas" w:hAnsi="Consolas"/>
                      <w:b/>
                      <w:color w:val="002060"/>
                    </w:rPr>
                    <w:t>return</w:t>
                  </w:r>
                  <w:r w:rsidRPr="00206C5D">
                    <w:rPr>
                      <w:rFonts w:ascii="Consolas" w:hAnsi="Consolas"/>
                    </w:rPr>
                    <w:t xml:space="preserve"> storage.Client.from_service_account_json(service_account_key_path)</w:t>
                  </w:r>
                </w:p>
                <w:p w:rsidR="00206C5D" w:rsidRDefault="00206C5D"/>
              </w:txbxContent>
            </v:textbox>
            <w10:wrap type="topAndBottom" anchorx="margin"/>
          </v:shape>
        </w:pict>
      </w:r>
      <w:r w:rsidR="007B60CC">
        <w:t>The code consists of the following major components:</w:t>
      </w:r>
    </w:p>
    <w:p w:rsidR="00BB18B8" w:rsidRPr="00206C5D" w:rsidRDefault="007B60CC" w:rsidP="000D01C5">
      <w:pPr>
        <w:pStyle w:val="ListParagraph"/>
        <w:numPr>
          <w:ilvl w:val="0"/>
          <w:numId w:val="15"/>
        </w:numPr>
      </w:pPr>
      <w:r w:rsidRPr="000D01C5">
        <w:rPr>
          <w:b/>
        </w:rPr>
        <w:t>Initialize GCP Storage Client:</w:t>
      </w:r>
    </w:p>
    <w:p w:rsidR="000D01C5" w:rsidRDefault="007B60CC" w:rsidP="00C80ECC">
      <w:pPr>
        <w:ind w:firstLine="720"/>
      </w:pPr>
      <w:r>
        <w:t xml:space="preserve">This </w:t>
      </w:r>
      <w:r w:rsidR="00FA42AB">
        <w:t>function</w:t>
      </w:r>
      <w:r>
        <w:t xml:space="preserve"> authenticat</w:t>
      </w:r>
      <w:r>
        <w:t>es and connects to GCP using a provided service account key.</w:t>
      </w:r>
    </w:p>
    <w:p w:rsidR="000D01C5" w:rsidRDefault="000D01C5" w:rsidP="000D01C5">
      <w:pPr>
        <w:pStyle w:val="ListParagraph"/>
      </w:pPr>
    </w:p>
    <w:p w:rsidR="00D30DBD" w:rsidRPr="00D30DBD" w:rsidRDefault="00D30DBD" w:rsidP="000D01C5">
      <w:pPr>
        <w:pStyle w:val="ListParagraph"/>
        <w:numPr>
          <w:ilvl w:val="0"/>
          <w:numId w:val="15"/>
        </w:numPr>
      </w:pPr>
      <w:r w:rsidRPr="00D30DBD">
        <w:rPr>
          <w:rFonts w:ascii="Consolas" w:hAnsi="Consolas"/>
          <w:noProof/>
          <w:lang w:eastAsia="zh-TW"/>
        </w:rPr>
        <w:pict>
          <v:shape id="_x0000_s1028" type="#_x0000_t202" style="position:absolute;left:0;text-align:left;margin-left:0;margin-top:20.5pt;width:424pt;height:164.6pt;z-index:251660288;mso-position-horizontal:center;mso-position-horizontal-relative:margin;mso-width-relative:margin;mso-height-relative:margin">
            <v:textbox>
              <w:txbxContent>
                <w:p w:rsidR="00D30DBD" w:rsidRPr="00D30DBD" w:rsidRDefault="00D30DBD" w:rsidP="00D30DBD">
                  <w:pPr>
                    <w:rPr>
                      <w:rFonts w:ascii="Consolas" w:hAnsi="Consolas"/>
                    </w:rPr>
                  </w:pPr>
                  <w:r w:rsidRPr="00D30DBD">
                    <w:rPr>
                      <w:rFonts w:ascii="Consolas" w:hAnsi="Consolas"/>
                    </w:rPr>
                    <w:t>redis_client = redis.StrictRedis(host='localhost', port=</w:t>
                  </w:r>
                  <w:r w:rsidRPr="00DD6114">
                    <w:rPr>
                      <w:rFonts w:ascii="Consolas" w:hAnsi="Consolas"/>
                      <w:color w:val="984806" w:themeColor="accent6" w:themeShade="80"/>
                    </w:rPr>
                    <w:t>6379</w:t>
                  </w:r>
                  <w:r w:rsidRPr="00D30DBD">
                    <w:rPr>
                      <w:rFonts w:ascii="Consolas" w:hAnsi="Consolas"/>
                    </w:rPr>
                    <w:t>, db=</w:t>
                  </w:r>
                  <w:r w:rsidRPr="00527744">
                    <w:rPr>
                      <w:rFonts w:ascii="Consolas" w:hAnsi="Consolas"/>
                      <w:color w:val="984806" w:themeColor="accent6" w:themeShade="80"/>
                    </w:rPr>
                    <w:t>0</w:t>
                  </w:r>
                  <w:r w:rsidRPr="00D30DBD">
                    <w:rPr>
                      <w:rFonts w:ascii="Consolas" w:hAnsi="Consolas"/>
                    </w:rPr>
                    <w:t>, decode_responses=</w:t>
                  </w:r>
                  <w:r w:rsidRPr="0026492B">
                    <w:rPr>
                      <w:rFonts w:ascii="Consolas" w:hAnsi="Consolas"/>
                      <w:b/>
                      <w:color w:val="002060"/>
                    </w:rPr>
                    <w:t>True</w:t>
                  </w:r>
                  <w:r w:rsidRPr="00D30DBD">
                    <w:rPr>
                      <w:rFonts w:ascii="Consolas" w:hAnsi="Consolas"/>
                    </w:rPr>
                    <w:t>)</w:t>
                  </w:r>
                </w:p>
                <w:p w:rsidR="00D30DBD" w:rsidRPr="00D30DBD" w:rsidRDefault="00D30DBD" w:rsidP="00D30DBD">
                  <w:pPr>
                    <w:rPr>
                      <w:rFonts w:ascii="Consolas" w:hAnsi="Consolas"/>
                    </w:rPr>
                  </w:pPr>
                  <w:proofErr w:type="gramStart"/>
                  <w:r w:rsidRPr="00911015">
                    <w:rPr>
                      <w:rFonts w:ascii="Consolas" w:hAnsi="Consolas"/>
                      <w:b/>
                      <w:color w:val="002060"/>
                    </w:rPr>
                    <w:t>def</w:t>
                  </w:r>
                  <w:proofErr w:type="gramEnd"/>
                  <w:r w:rsidRPr="00D30DBD">
                    <w:rPr>
                      <w:rFonts w:ascii="Consolas" w:hAnsi="Consolas"/>
                    </w:rPr>
                    <w:t xml:space="preserve"> </w:t>
                  </w:r>
                  <w:r w:rsidRPr="00911015">
                    <w:rPr>
                      <w:rFonts w:ascii="Consolas" w:hAnsi="Consolas"/>
                      <w:color w:val="FF0000"/>
                    </w:rPr>
                    <w:t>fetch_from_cache</w:t>
                  </w:r>
                  <w:r w:rsidRPr="00D30DBD">
                    <w:rPr>
                      <w:rFonts w:ascii="Consolas" w:hAnsi="Consolas"/>
                    </w:rPr>
                    <w:t>(cache_key):</w:t>
                  </w:r>
                  <w:r w:rsidRPr="00D30DBD">
                    <w:rPr>
                      <w:rFonts w:ascii="Consolas" w:hAnsi="Consolas"/>
                    </w:rPr>
                    <w:br/>
                    <w:t xml:space="preserve">       </w:t>
                  </w:r>
                  <w:r w:rsidRPr="00911015">
                    <w:rPr>
                      <w:rFonts w:ascii="Consolas" w:hAnsi="Consolas"/>
                      <w:color w:val="984806" w:themeColor="accent6" w:themeShade="80"/>
                    </w:rPr>
                    <w:t>"""Fetch data from Redis cache"""</w:t>
                  </w:r>
                  <w:r w:rsidRPr="00D30DBD">
                    <w:rPr>
                      <w:rFonts w:ascii="Consolas" w:hAnsi="Consolas"/>
                    </w:rPr>
                    <w:br/>
                    <w:t xml:space="preserve">      cached_data = redis_client.get(cache_key)</w:t>
                  </w:r>
                  <w:r w:rsidRPr="00D30DBD">
                    <w:rPr>
                      <w:rFonts w:ascii="Consolas" w:hAnsi="Consolas"/>
                    </w:rPr>
                    <w:br/>
                    <w:t xml:space="preserve">   </w:t>
                  </w:r>
                  <w:r w:rsidRPr="003071CD">
                    <w:rPr>
                      <w:rFonts w:ascii="Consolas" w:hAnsi="Consolas"/>
                      <w:b/>
                      <w:color w:val="0070C0"/>
                    </w:rPr>
                    <w:t>if</w:t>
                  </w:r>
                  <w:r w:rsidRPr="00D30DBD">
                    <w:rPr>
                      <w:rFonts w:ascii="Consolas" w:hAnsi="Consolas"/>
                    </w:rPr>
                    <w:t xml:space="preserve"> cached_data:  </w:t>
                  </w:r>
                  <w:r w:rsidR="0057238E">
                    <w:rPr>
                      <w:rFonts w:ascii="Consolas" w:hAnsi="Consolas"/>
                    </w:rPr>
                    <w:br/>
                    <w:t xml:space="preserve">         </w:t>
                  </w:r>
                  <w:r w:rsidRPr="0057238E">
                    <w:rPr>
                      <w:rFonts w:ascii="Consolas" w:hAnsi="Consolas"/>
                      <w:color w:val="005024"/>
                    </w:rPr>
                    <w:t># Return data if found in cache</w:t>
                  </w:r>
                  <w:r w:rsidR="00B837BC">
                    <w:rPr>
                      <w:rFonts w:ascii="Consolas" w:hAnsi="Consolas"/>
                      <w:color w:val="005024"/>
                    </w:rPr>
                    <w:br/>
                  </w:r>
                  <w:r w:rsidR="00B837BC">
                    <w:rPr>
                      <w:rFonts w:ascii="Consolas" w:hAnsi="Consolas"/>
                      <w:b/>
                      <w:color w:val="002060"/>
                    </w:rPr>
                    <w:t xml:space="preserve">         </w:t>
                  </w:r>
                  <w:r w:rsidR="00B837BC" w:rsidRPr="00911015">
                    <w:rPr>
                      <w:rFonts w:ascii="Consolas" w:hAnsi="Consolas"/>
                      <w:b/>
                      <w:color w:val="002060"/>
                    </w:rPr>
                    <w:t>return</w:t>
                  </w:r>
                  <w:r w:rsidR="00B837BC" w:rsidRPr="00D30DBD">
                    <w:rPr>
                      <w:rFonts w:ascii="Consolas" w:hAnsi="Consolas"/>
                    </w:rPr>
                    <w:t xml:space="preserve"> json.loads(cached_data)</w:t>
                  </w:r>
                  <w:r w:rsidRPr="00D30DBD">
                    <w:rPr>
                      <w:rFonts w:ascii="Consolas" w:hAnsi="Consolas"/>
                    </w:rPr>
                    <w:br/>
                    <w:t xml:space="preserve">   </w:t>
                  </w:r>
                  <w:r w:rsidRPr="003071CD">
                    <w:rPr>
                      <w:rFonts w:ascii="Consolas" w:hAnsi="Consolas"/>
                      <w:b/>
                      <w:color w:val="0070C0"/>
                    </w:rPr>
                    <w:t>else</w:t>
                  </w:r>
                  <w:r w:rsidRPr="00D30DBD">
                    <w:rPr>
                      <w:rFonts w:ascii="Consolas" w:hAnsi="Consolas"/>
                    </w:rPr>
                    <w:t>:</w:t>
                  </w:r>
                  <w:r w:rsidR="0025126A">
                    <w:rPr>
                      <w:rFonts w:ascii="Consolas" w:hAnsi="Consolas"/>
                    </w:rPr>
                    <w:br/>
                    <w:t xml:space="preserve">         </w:t>
                  </w:r>
                  <w:r w:rsidRPr="00F43833">
                    <w:rPr>
                      <w:rFonts w:ascii="Consolas" w:hAnsi="Consolas"/>
                      <w:b/>
                      <w:color w:val="002060"/>
                    </w:rPr>
                    <w:t>return</w:t>
                  </w:r>
                  <w:r w:rsidRPr="00D30DBD">
                    <w:rPr>
                      <w:rFonts w:ascii="Consolas" w:hAnsi="Consolas"/>
                    </w:rPr>
                    <w:t xml:space="preserve"> None</w:t>
                  </w:r>
                </w:p>
              </w:txbxContent>
            </v:textbox>
            <w10:wrap type="topAndBottom" anchorx="margin"/>
          </v:shape>
        </w:pict>
      </w:r>
      <w:r w:rsidR="007B60CC" w:rsidRPr="000D01C5">
        <w:rPr>
          <w:b/>
        </w:rPr>
        <w:t xml:space="preserve">Redis </w:t>
      </w:r>
      <w:r w:rsidR="000D01C5" w:rsidRPr="000D01C5">
        <w:rPr>
          <w:b/>
        </w:rPr>
        <w:t>Cache Management</w:t>
      </w:r>
      <w:r w:rsidR="000D01C5">
        <w:rPr>
          <w:b/>
        </w:rPr>
        <w:t xml:space="preserve">: </w:t>
      </w:r>
    </w:p>
    <w:p w:rsidR="00D30DBD" w:rsidRDefault="00D30DBD" w:rsidP="00D30DBD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0;margin-top:198.35pt;width:424.05pt;height:71.5pt;z-index:251662336;mso-position-horizontal:center;mso-position-horizontal-relative:margin;mso-width-relative:margin;mso-height-relative:margin">
            <v:textbox>
              <w:txbxContent>
                <w:p w:rsidR="00D30DBD" w:rsidRPr="00D30DBD" w:rsidRDefault="00D30DBD" w:rsidP="00D30DBD">
                  <w:pPr>
                    <w:rPr>
                      <w:rFonts w:ascii="Consolas" w:hAnsi="Consolas"/>
                    </w:rPr>
                  </w:pPr>
                  <w:r w:rsidRPr="00911015">
                    <w:rPr>
                      <w:rFonts w:ascii="Consolas" w:hAnsi="Consolas"/>
                      <w:b/>
                      <w:color w:val="002060"/>
                    </w:rPr>
                    <w:t>def</w:t>
                  </w:r>
                  <w:r w:rsidRPr="00D30DBD">
                    <w:rPr>
                      <w:rFonts w:ascii="Consolas" w:hAnsi="Consolas"/>
                    </w:rPr>
                    <w:t xml:space="preserve"> </w:t>
                  </w:r>
                  <w:r w:rsidRPr="00911015">
                    <w:rPr>
                      <w:rFonts w:ascii="Consolas" w:hAnsi="Consolas"/>
                      <w:color w:val="FF0000"/>
                    </w:rPr>
                    <w:t>save_to_cache</w:t>
                  </w:r>
                  <w:r w:rsidRPr="00D30DBD">
                    <w:rPr>
                      <w:rFonts w:ascii="Consolas" w:hAnsi="Consolas"/>
                    </w:rPr>
                    <w:t>(cache_key, data):</w:t>
                  </w:r>
                  <w:r w:rsidRPr="00D30DBD">
                    <w:rPr>
                      <w:rFonts w:ascii="Consolas" w:hAnsi="Consolas"/>
                    </w:rPr>
                    <w:br/>
                    <w:t xml:space="preserve">       </w:t>
                  </w:r>
                  <w:r w:rsidRPr="001D0BEA">
                    <w:rPr>
                      <w:rFonts w:ascii="Consolas" w:hAnsi="Consolas"/>
                      <w:color w:val="984806" w:themeColor="accent6" w:themeShade="80"/>
                    </w:rPr>
                    <w:t>"""Save data to Redis cache"""</w:t>
                  </w:r>
                  <w:r w:rsidRPr="00D30DBD">
                    <w:rPr>
                      <w:rFonts w:ascii="Consolas" w:hAnsi="Consolas"/>
                    </w:rPr>
                    <w:br/>
                    <w:t xml:space="preserve">      redis_client.set(cache_key, </w:t>
                  </w:r>
                  <w:proofErr w:type="gramStart"/>
                  <w:r w:rsidRPr="00D30DBD">
                    <w:rPr>
                      <w:rFonts w:ascii="Consolas" w:hAnsi="Consolas"/>
                    </w:rPr>
                    <w:t>json.dumps(</w:t>
                  </w:r>
                  <w:proofErr w:type="gramEnd"/>
                  <w:r w:rsidRPr="00D30DBD">
                    <w:rPr>
                      <w:rFonts w:ascii="Consolas" w:hAnsi="Consolas"/>
                    </w:rPr>
                    <w:t xml:space="preserve">data), ex=3600)  </w:t>
                  </w:r>
                  <w:r>
                    <w:rPr>
                      <w:rFonts w:ascii="Consolas" w:hAnsi="Consolas"/>
                    </w:rPr>
                    <w:br/>
                    <w:t xml:space="preserve">      </w:t>
                  </w:r>
                  <w:r w:rsidRPr="00F225B3">
                    <w:rPr>
                      <w:rFonts w:ascii="Consolas" w:hAnsi="Consolas"/>
                      <w:color w:val="005024"/>
                    </w:rPr>
                    <w:t># Expires in 1 hour (3600 seconds)</w:t>
                  </w:r>
                </w:p>
              </w:txbxContent>
            </v:textbox>
            <w10:wrap type="topAndBottom" anchorx="margin"/>
          </v:shape>
        </w:pict>
      </w:r>
      <w:r w:rsidR="00645EA8">
        <w:t>fetch_from_cache</w:t>
      </w:r>
      <w:r w:rsidR="007B60CC">
        <w:t>: Retrieves data from Redis</w:t>
      </w:r>
      <w:r w:rsidR="000D01C5">
        <w:t xml:space="preserve"> using a generated cache key.</w:t>
      </w:r>
    </w:p>
    <w:p w:rsidR="000D01C5" w:rsidRDefault="00645EA8" w:rsidP="00D30DBD">
      <w:pPr>
        <w:pStyle w:val="ListParagraph"/>
      </w:pPr>
      <w:r>
        <w:t>save_to_cache</w:t>
      </w:r>
      <w:r w:rsidR="007B60CC">
        <w:t>: Caches JSON data in Redis with a one-hour expiration.</w:t>
      </w:r>
    </w:p>
    <w:p w:rsidR="000D01C5" w:rsidRDefault="000D01C5" w:rsidP="000D01C5">
      <w:pPr>
        <w:pStyle w:val="ListParagraph"/>
      </w:pPr>
    </w:p>
    <w:p w:rsidR="002F65B3" w:rsidRPr="002F65B3" w:rsidRDefault="002F65B3" w:rsidP="000D01C5">
      <w:pPr>
        <w:pStyle w:val="ListParagraph"/>
        <w:numPr>
          <w:ilvl w:val="0"/>
          <w:numId w:val="15"/>
        </w:numPr>
      </w:pPr>
      <w:r w:rsidRPr="002F65B3">
        <w:rPr>
          <w:b/>
          <w:noProof/>
          <w:lang w:eastAsia="zh-TW"/>
        </w:rPr>
        <w:pict>
          <v:shape id="_x0000_s1032" type="#_x0000_t202" style="position:absolute;left:0;text-align:left;margin-left:0;margin-top:16.1pt;width:424.05pt;height:205.7pt;z-index:251666432;mso-position-horizontal:center;mso-position-horizontal-relative:margin;mso-width-relative:margin;mso-height-relative:margin">
            <v:textbox style="mso-next-textbox:#_x0000_s1032">
              <w:txbxContent>
                <w:p w:rsidR="002F65B3" w:rsidRPr="002F65B3" w:rsidRDefault="002F65B3" w:rsidP="002F65B3">
                  <w:pPr>
                    <w:rPr>
                      <w:rFonts w:ascii="Consolas" w:hAnsi="Consolas"/>
                    </w:rPr>
                  </w:pPr>
                  <w:proofErr w:type="gramStart"/>
                  <w:r w:rsidRPr="00F0121A">
                    <w:rPr>
                      <w:rFonts w:ascii="Consolas" w:hAnsi="Consolas"/>
                      <w:b/>
                      <w:color w:val="002060"/>
                    </w:rPr>
                    <w:t>def</w:t>
                  </w:r>
                  <w:proofErr w:type="gramEnd"/>
                  <w:r w:rsidRPr="002F65B3">
                    <w:rPr>
                      <w:rFonts w:ascii="Consolas" w:hAnsi="Consolas"/>
                    </w:rPr>
                    <w:t xml:space="preserve"> </w:t>
                  </w:r>
                  <w:r w:rsidRPr="00F0121A">
                    <w:rPr>
                      <w:rFonts w:ascii="Consolas" w:hAnsi="Consolas"/>
                      <w:color w:val="FF0000"/>
                    </w:rPr>
                    <w:t>download_nosql_files</w:t>
                  </w:r>
                  <w:r w:rsidRPr="002F65B3">
                    <w:rPr>
                      <w:rFonts w:ascii="Consolas" w:hAnsi="Consolas"/>
                    </w:rPr>
                    <w:t>(bucket_name, prefix, service_account_key_path):</w:t>
                  </w:r>
                  <w:r w:rsidRPr="002F65B3">
                    <w:rPr>
                      <w:rFonts w:ascii="Consolas" w:hAnsi="Consolas"/>
                    </w:rPr>
                    <w:br/>
                    <w:t xml:space="preserve">     cache_key = f"</w:t>
                  </w:r>
                  <w:r w:rsidRPr="00F0121A">
                    <w:rPr>
                      <w:rFonts w:ascii="Consolas" w:hAnsi="Consolas"/>
                      <w:color w:val="984806" w:themeColor="accent6" w:themeShade="80"/>
                    </w:rPr>
                    <w:t>nosql_</w:t>
                  </w:r>
                  <w:r w:rsidR="00F0121A" w:rsidRPr="00F0121A">
                    <w:rPr>
                      <w:rFonts w:ascii="Consolas" w:hAnsi="Consolas"/>
                      <w:color w:val="984806" w:themeColor="accent6" w:themeShade="80"/>
                    </w:rPr>
                    <w:t>data_</w:t>
                  </w:r>
                  <w:r w:rsidR="00F0121A">
                    <w:rPr>
                      <w:rFonts w:ascii="Consolas" w:hAnsi="Consolas"/>
                    </w:rPr>
                    <w:t>{bucket_name}</w:t>
                  </w:r>
                  <w:r w:rsidR="00F0121A" w:rsidRPr="00F0121A">
                    <w:rPr>
                      <w:rFonts w:ascii="Consolas" w:hAnsi="Consolas"/>
                      <w:color w:val="984806" w:themeColor="accent6" w:themeShade="80"/>
                    </w:rPr>
                    <w:t>_</w:t>
                  </w:r>
                  <w:r w:rsidR="00F0121A">
                    <w:rPr>
                      <w:rFonts w:ascii="Consolas" w:hAnsi="Consolas"/>
                    </w:rPr>
                    <w:t>{prefix}"</w:t>
                  </w:r>
                  <w:r w:rsidR="00F0121A">
                    <w:rPr>
                      <w:rFonts w:ascii="Consolas" w:hAnsi="Consolas"/>
                    </w:rPr>
                    <w:br/>
                    <w:t xml:space="preserve">     </w:t>
                  </w:r>
                  <w:r w:rsidRPr="002F65B3">
                    <w:rPr>
                      <w:rFonts w:ascii="Consolas" w:hAnsi="Consolas"/>
                    </w:rPr>
                    <w:t>cached_dat</w:t>
                  </w:r>
                  <w:r w:rsidR="00F0121A">
                    <w:rPr>
                      <w:rFonts w:ascii="Consolas" w:hAnsi="Consolas"/>
                    </w:rPr>
                    <w:t>a = fetch_from_cache(cache_key)</w:t>
                  </w:r>
                  <w:r w:rsidR="00F0121A">
                    <w:rPr>
                      <w:rFonts w:ascii="Consolas" w:hAnsi="Consolas"/>
                    </w:rPr>
                    <w:br/>
                    <w:t xml:space="preserve">     </w:t>
                  </w:r>
                  <w:r w:rsidR="00F0121A" w:rsidRPr="003071CD">
                    <w:rPr>
                      <w:rFonts w:ascii="Consolas" w:hAnsi="Consolas"/>
                      <w:b/>
                      <w:color w:val="0070C0"/>
                    </w:rPr>
                    <w:t>if</w:t>
                  </w:r>
                  <w:r w:rsidR="00F0121A">
                    <w:rPr>
                      <w:rFonts w:ascii="Consolas" w:hAnsi="Consolas"/>
                    </w:rPr>
                    <w:t xml:space="preserve"> cached_data:</w:t>
                  </w:r>
                  <w:r w:rsidR="00F0121A">
                    <w:rPr>
                      <w:rFonts w:ascii="Consolas" w:hAnsi="Consolas"/>
                    </w:rPr>
                    <w:br/>
                    <w:t xml:space="preserve">          </w:t>
                  </w:r>
                  <w:r w:rsidRPr="003071CD">
                    <w:rPr>
                      <w:rFonts w:ascii="Consolas" w:hAnsi="Consolas"/>
                      <w:b/>
                      <w:color w:val="0070C0"/>
                    </w:rPr>
                    <w:t>print</w:t>
                  </w:r>
                  <w:r w:rsidRPr="002F65B3">
                    <w:rPr>
                      <w:rFonts w:ascii="Consolas" w:hAnsi="Consolas"/>
                    </w:rPr>
                    <w:t>("</w:t>
                  </w:r>
                  <w:r w:rsidR="00F0121A" w:rsidRPr="00947956">
                    <w:rPr>
                      <w:rFonts w:ascii="Consolas" w:hAnsi="Consolas"/>
                      <w:color w:val="984806" w:themeColor="accent6" w:themeShade="80"/>
                    </w:rPr>
                    <w:t>Data fetched from Redis cache</w:t>
                  </w:r>
                  <w:r w:rsidR="00F0121A">
                    <w:rPr>
                      <w:rFonts w:ascii="Consolas" w:hAnsi="Consolas"/>
                    </w:rPr>
                    <w:t>")</w:t>
                  </w:r>
                  <w:r w:rsidR="00F0121A">
                    <w:rPr>
                      <w:rFonts w:ascii="Consolas" w:hAnsi="Consolas"/>
                    </w:rPr>
                    <w:br/>
                    <w:t xml:space="preserve">          </w:t>
                  </w:r>
                  <w:r w:rsidRPr="00F0121A">
                    <w:rPr>
                      <w:rFonts w:ascii="Consolas" w:hAnsi="Consolas"/>
                      <w:b/>
                      <w:color w:val="002060"/>
                    </w:rPr>
                    <w:t>return</w:t>
                  </w:r>
                  <w:r w:rsidRPr="002F65B3">
                    <w:rPr>
                      <w:rFonts w:ascii="Consolas" w:hAnsi="Consolas"/>
                    </w:rPr>
                    <w:t xml:space="preserve"> cached_data</w:t>
                  </w:r>
                  <w:r w:rsidR="00F0121A">
                    <w:rPr>
                      <w:rFonts w:ascii="Consolas" w:hAnsi="Consolas"/>
                    </w:rPr>
                    <w:t xml:space="preserve">  # Return cached data if found</w:t>
                  </w:r>
                </w:p>
                <w:p w:rsidR="002F65B3" w:rsidRPr="002F65B3" w:rsidRDefault="002F65B3" w:rsidP="002F65B3">
                  <w:pPr>
                    <w:rPr>
                      <w:rFonts w:ascii="Consolas" w:hAnsi="Consolas"/>
                    </w:rPr>
                  </w:pPr>
                  <w:r w:rsidRPr="002F65B3">
                    <w:rPr>
                      <w:rFonts w:ascii="Consolas" w:hAnsi="Consolas"/>
                    </w:rPr>
                    <w:t xml:space="preserve">    </w:t>
                  </w:r>
                  <w:r w:rsidR="00F0121A">
                    <w:rPr>
                      <w:rFonts w:ascii="Consolas" w:hAnsi="Consolas"/>
                    </w:rPr>
                    <w:t xml:space="preserve"> </w:t>
                  </w:r>
                  <w:r w:rsidRPr="00C37760">
                    <w:rPr>
                      <w:rFonts w:ascii="Consolas" w:hAnsi="Consolas"/>
                      <w:color w:val="005024"/>
                    </w:rPr>
                    <w:t># If not cached, download the data as usual</w:t>
                  </w:r>
                  <w:r w:rsidR="00F0121A">
                    <w:rPr>
                      <w:rFonts w:ascii="Consolas" w:hAnsi="Consolas"/>
                    </w:rPr>
                    <w:br/>
                  </w:r>
                  <w:r w:rsidRPr="002F65B3">
                    <w:rPr>
                      <w:rFonts w:ascii="Consolas" w:hAnsi="Consolas"/>
                    </w:rPr>
                    <w:t xml:space="preserve">    </w:t>
                  </w:r>
                  <w:r w:rsidR="00F0121A">
                    <w:rPr>
                      <w:rFonts w:ascii="Consolas" w:hAnsi="Consolas"/>
                    </w:rPr>
                    <w:t xml:space="preserve"> </w:t>
                  </w:r>
                  <w:r w:rsidRPr="002F65B3">
                    <w:rPr>
                      <w:rFonts w:ascii="Consolas" w:hAnsi="Consolas"/>
                    </w:rPr>
                    <w:t xml:space="preserve">client = </w:t>
                  </w:r>
                  <w:proofErr w:type="spellStart"/>
                  <w:r w:rsidRPr="002F65B3">
                    <w:rPr>
                      <w:rFonts w:ascii="Consolas" w:hAnsi="Consolas"/>
                    </w:rPr>
                    <w:t>initialize_storage_</w:t>
                  </w:r>
                  <w:proofErr w:type="gramStart"/>
                  <w:r w:rsidRPr="002F65B3">
                    <w:rPr>
                      <w:rFonts w:ascii="Consolas" w:hAnsi="Consolas"/>
                    </w:rPr>
                    <w:t>c</w:t>
                  </w:r>
                  <w:r w:rsidR="00F0121A">
                    <w:rPr>
                      <w:rFonts w:ascii="Consolas" w:hAnsi="Consolas"/>
                    </w:rPr>
                    <w:t>lient</w:t>
                  </w:r>
                  <w:proofErr w:type="spellEnd"/>
                  <w:r w:rsidR="00F0121A">
                    <w:rPr>
                      <w:rFonts w:ascii="Consolas" w:hAnsi="Consolas"/>
                    </w:rPr>
                    <w:t>(</w:t>
                  </w:r>
                  <w:proofErr w:type="gramEnd"/>
                  <w:r w:rsidR="00F0121A">
                    <w:rPr>
                      <w:rFonts w:ascii="Consolas" w:hAnsi="Consolas"/>
                    </w:rPr>
                    <w:t>service_account_key_path)</w:t>
                  </w:r>
                  <w:r w:rsidR="00F0121A">
                    <w:rPr>
                      <w:rFonts w:ascii="Consolas" w:hAnsi="Consolas"/>
                    </w:rPr>
                    <w:br/>
                    <w:t xml:space="preserve">     </w:t>
                  </w:r>
                  <w:r w:rsidRPr="002F65B3">
                    <w:rPr>
                      <w:rFonts w:ascii="Consolas" w:hAnsi="Consolas"/>
                    </w:rPr>
                    <w:t>bucket =</w:t>
                  </w:r>
                  <w:r w:rsidR="00F0121A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="00F0121A">
                    <w:rPr>
                      <w:rFonts w:ascii="Consolas" w:hAnsi="Consolas"/>
                    </w:rPr>
                    <w:t>client.get_bucket</w:t>
                  </w:r>
                  <w:proofErr w:type="spellEnd"/>
                  <w:r w:rsidR="00F0121A">
                    <w:rPr>
                      <w:rFonts w:ascii="Consolas" w:hAnsi="Consolas"/>
                    </w:rPr>
                    <w:t>(bucket_name)</w:t>
                  </w:r>
                  <w:r w:rsidR="00F0121A">
                    <w:rPr>
                      <w:rFonts w:ascii="Consolas" w:hAnsi="Consolas"/>
                    </w:rPr>
                    <w:br/>
                    <w:t xml:space="preserve">     </w:t>
                  </w:r>
                  <w:r w:rsidRPr="002F65B3">
                    <w:rPr>
                      <w:rFonts w:ascii="Consolas" w:hAnsi="Consolas"/>
                    </w:rPr>
                    <w:t xml:space="preserve">blobs = </w:t>
                  </w:r>
                  <w:proofErr w:type="spellStart"/>
                  <w:r w:rsidRPr="002F65B3">
                    <w:rPr>
                      <w:rFonts w:ascii="Consolas" w:hAnsi="Consolas"/>
                    </w:rPr>
                    <w:t>bucket.list_blobs</w:t>
                  </w:r>
                  <w:proofErr w:type="spellEnd"/>
                  <w:r w:rsidRPr="002F65B3">
                    <w:rPr>
                      <w:rFonts w:ascii="Consolas" w:hAnsi="Consolas"/>
                    </w:rPr>
                    <w:t>(prefix=prefix)</w:t>
                  </w:r>
                </w:p>
                <w:p w:rsidR="002F65B3" w:rsidRPr="002F65B3" w:rsidRDefault="00F0121A" w:rsidP="00F0121A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 </w:t>
                  </w:r>
                  <w:proofErr w:type="spellStart"/>
                  <w:r w:rsidR="002F65B3" w:rsidRPr="002F65B3">
                    <w:rPr>
                      <w:rFonts w:ascii="Consolas" w:hAnsi="Consolas"/>
                    </w:rPr>
                    <w:t>nosql_data</w:t>
                  </w:r>
                  <w:proofErr w:type="spellEnd"/>
                  <w:r w:rsidR="002F65B3" w:rsidRPr="002F65B3">
                    <w:rPr>
                      <w:rFonts w:ascii="Consolas" w:hAnsi="Consolas"/>
                    </w:rPr>
                    <w:t xml:space="preserve"> = []</w:t>
                  </w:r>
                </w:p>
              </w:txbxContent>
            </v:textbox>
            <w10:wrap type="topAndBottom" anchorx="margin"/>
          </v:shape>
        </w:pict>
      </w:r>
      <w:r w:rsidR="007B60CC" w:rsidRPr="000D01C5">
        <w:rPr>
          <w:b/>
        </w:rPr>
        <w:t>Download Data f</w:t>
      </w:r>
      <w:r w:rsidR="007B60CC" w:rsidRPr="000D01C5">
        <w:rPr>
          <w:b/>
        </w:rPr>
        <w:t>rom GCP</w:t>
      </w:r>
      <w:r w:rsidR="000D01C5" w:rsidRPr="000D01C5">
        <w:rPr>
          <w:b/>
        </w:rPr>
        <w:t xml:space="preserve">: </w:t>
      </w:r>
    </w:p>
    <w:p w:rsidR="000D01C5" w:rsidRDefault="008B4D15" w:rsidP="002F65B3">
      <w:pPr>
        <w:pStyle w:val="ListParagraph"/>
      </w:pPr>
      <w:r>
        <w:rPr>
          <w:noProof/>
          <w:lang w:eastAsia="zh-TW"/>
        </w:rPr>
        <w:lastRenderedPageBreak/>
        <w:pict>
          <v:shape id="_x0000_s1033" type="#_x0000_t202" style="position:absolute;left:0;text-align:left;margin-left:0;margin-top:1.2pt;width:424.05pt;height:140.1pt;z-index:251668480;mso-position-horizontal:center;mso-position-horizontal-relative:margin;mso-width-relative:margin;mso-height-relative:margin">
            <v:textbox>
              <w:txbxContent>
                <w:p w:rsidR="0047746D" w:rsidRDefault="0047746D" w:rsidP="008B4D15">
                  <w:pPr>
                    <w:rPr>
                      <w:rFonts w:ascii="Consolas" w:hAnsi="Consolas"/>
                    </w:rPr>
                  </w:pPr>
                  <w:r>
                    <w:rPr>
                      <w:b/>
                    </w:rPr>
                    <w:t xml:space="preserve">       </w:t>
                  </w:r>
                  <w:proofErr w:type="gramStart"/>
                  <w:r w:rsidR="008B4D15" w:rsidRPr="000C1B43">
                    <w:rPr>
                      <w:rFonts w:ascii="Consolas" w:hAnsi="Consolas"/>
                      <w:b/>
                      <w:color w:val="002060"/>
                    </w:rPr>
                    <w:t>for</w:t>
                  </w:r>
                  <w:proofErr w:type="gramEnd"/>
                  <w:r w:rsidR="008B4D15" w:rsidRPr="000C1B43">
                    <w:rPr>
                      <w:rFonts w:ascii="Consolas" w:hAnsi="Consolas"/>
                    </w:rPr>
                    <w:t xml:space="preserve"> blob </w:t>
                  </w:r>
                  <w:r w:rsidR="008B4D15" w:rsidRPr="000C1B43">
                    <w:rPr>
                      <w:rFonts w:ascii="Consolas" w:hAnsi="Consolas"/>
                      <w:b/>
                      <w:color w:val="002060"/>
                    </w:rPr>
                    <w:t>in</w:t>
                  </w:r>
                  <w:r w:rsidR="008B4D15" w:rsidRPr="000C1B43">
                    <w:rPr>
                      <w:rFonts w:ascii="Consolas" w:hAnsi="Consolas"/>
                    </w:rPr>
                    <w:t xml:space="preserve"> blobs:</w:t>
                  </w:r>
                  <w:r w:rsidR="008B4D15" w:rsidRPr="000C1B43">
                    <w:rPr>
                      <w:rFonts w:ascii="Consolas" w:hAnsi="Consolas"/>
                    </w:rPr>
                    <w:br/>
                    <w:t xml:space="preserve">     </w:t>
                  </w:r>
                  <w:r w:rsidR="00001F73" w:rsidRPr="000C1B43">
                    <w:rPr>
                      <w:rFonts w:ascii="Consolas" w:hAnsi="Consolas"/>
                    </w:rPr>
                    <w:t xml:space="preserve">     </w:t>
                  </w:r>
                  <w:proofErr w:type="spellStart"/>
                  <w:r w:rsidR="008B4D15" w:rsidRPr="000C1B43">
                    <w:rPr>
                      <w:rFonts w:ascii="Consolas" w:hAnsi="Consolas"/>
                    </w:rPr>
                    <w:t>file_data</w:t>
                  </w:r>
                  <w:proofErr w:type="spellEnd"/>
                  <w:r w:rsidR="008B4D15" w:rsidRPr="000C1B43">
                    <w:rPr>
                      <w:rFonts w:ascii="Consolas" w:hAnsi="Consolas"/>
                    </w:rPr>
                    <w:t xml:space="preserve"> = </w:t>
                  </w:r>
                  <w:proofErr w:type="spellStart"/>
                  <w:r w:rsidR="008B4D15" w:rsidRPr="000C1B43">
                    <w:rPr>
                      <w:rFonts w:ascii="Consolas" w:hAnsi="Consolas"/>
                    </w:rPr>
                    <w:t>blob.download_as_text</w:t>
                  </w:r>
                  <w:proofErr w:type="spellEnd"/>
                  <w:r w:rsidR="008B4D15" w:rsidRPr="000C1B43">
                    <w:rPr>
                      <w:rFonts w:ascii="Consolas" w:hAnsi="Consolas"/>
                    </w:rPr>
                    <w:t>()</w:t>
                  </w:r>
                  <w:r w:rsidR="008B4D15" w:rsidRPr="000C1B43">
                    <w:rPr>
                      <w:rFonts w:ascii="Consolas" w:hAnsi="Consolas"/>
                    </w:rPr>
                    <w:br/>
                    <w:t xml:space="preserve">     </w:t>
                  </w:r>
                  <w:r w:rsidR="00001F73" w:rsidRPr="000C1B43">
                    <w:rPr>
                      <w:rFonts w:ascii="Consolas" w:hAnsi="Consolas"/>
                    </w:rPr>
                    <w:t xml:space="preserve">     </w:t>
                  </w:r>
                  <w:proofErr w:type="spellStart"/>
                  <w:r w:rsidR="008B4D15" w:rsidRPr="000C1B43">
                    <w:rPr>
                      <w:rFonts w:ascii="Consolas" w:hAnsi="Consolas"/>
                    </w:rPr>
                    <w:t>json_data</w:t>
                  </w:r>
                  <w:proofErr w:type="spellEnd"/>
                  <w:r w:rsidR="008B4D15" w:rsidRPr="000C1B43">
                    <w:rPr>
                      <w:rFonts w:ascii="Consolas" w:hAnsi="Consolas"/>
                    </w:rPr>
                    <w:t xml:space="preserve"> = json.loads(</w:t>
                  </w:r>
                  <w:proofErr w:type="spellStart"/>
                  <w:r w:rsidR="008B4D15" w:rsidRPr="000C1B43">
                    <w:rPr>
                      <w:rFonts w:ascii="Consolas" w:hAnsi="Consolas"/>
                    </w:rPr>
                    <w:t>file_data</w:t>
                  </w:r>
                  <w:proofErr w:type="spellEnd"/>
                  <w:r w:rsidR="008B4D15" w:rsidRPr="000C1B43">
                    <w:rPr>
                      <w:rFonts w:ascii="Consolas" w:hAnsi="Consolas"/>
                    </w:rPr>
                    <w:t>)</w:t>
                  </w:r>
                  <w:r w:rsidR="000C1B43">
                    <w:rPr>
                      <w:rFonts w:ascii="Consolas" w:hAnsi="Consolas"/>
                    </w:rPr>
                    <w:br/>
                  </w:r>
                  <w:r w:rsidR="000C1B43" w:rsidRPr="000C1B43">
                    <w:rPr>
                      <w:rFonts w:ascii="Consolas" w:hAnsi="Consolas"/>
                    </w:rPr>
                    <w:t xml:space="preserve">          </w:t>
                  </w:r>
                  <w:r w:rsidR="000C1B43" w:rsidRPr="000C1B43">
                    <w:rPr>
                      <w:rFonts w:ascii="Consolas" w:hAnsi="Consolas"/>
                      <w:color w:val="005024"/>
                    </w:rPr>
                    <w:t># Append each JSON document to a list</w:t>
                  </w:r>
                  <w:r w:rsidR="008B4D15" w:rsidRPr="000C1B43">
                    <w:rPr>
                      <w:rFonts w:ascii="Consolas" w:hAnsi="Consolas"/>
                    </w:rPr>
                    <w:br/>
                    <w:t xml:space="preserve">     </w:t>
                  </w:r>
                  <w:r w:rsidR="00001F73" w:rsidRPr="000C1B43">
                    <w:rPr>
                      <w:rFonts w:ascii="Consolas" w:hAnsi="Consolas"/>
                    </w:rPr>
                    <w:t xml:space="preserve">     </w:t>
                  </w:r>
                  <w:proofErr w:type="spellStart"/>
                  <w:r w:rsidR="008B4D15" w:rsidRPr="000C1B43">
                    <w:rPr>
                      <w:rFonts w:ascii="Consolas" w:hAnsi="Consolas"/>
                    </w:rPr>
                    <w:t>nosql_data.append</w:t>
                  </w:r>
                  <w:proofErr w:type="spellEnd"/>
                  <w:r w:rsidR="008B4D15" w:rsidRPr="000C1B43">
                    <w:rPr>
                      <w:rFonts w:ascii="Consolas" w:hAnsi="Consolas"/>
                    </w:rPr>
                    <w:t>(</w:t>
                  </w:r>
                  <w:proofErr w:type="spellStart"/>
                  <w:r w:rsidR="008B4D15" w:rsidRPr="000C1B43">
                    <w:rPr>
                      <w:rFonts w:ascii="Consolas" w:hAnsi="Consolas"/>
                    </w:rPr>
                    <w:t>json_data</w:t>
                  </w:r>
                  <w:proofErr w:type="spellEnd"/>
                  <w:r w:rsidR="008B4D15" w:rsidRPr="000C1B43">
                    <w:rPr>
                      <w:rFonts w:ascii="Consolas" w:hAnsi="Consolas"/>
                    </w:rPr>
                    <w:t xml:space="preserve">)  </w:t>
                  </w:r>
                </w:p>
                <w:p w:rsidR="008B4D15" w:rsidRPr="000C1B43" w:rsidRDefault="0047746D" w:rsidP="008B4D15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</w:t>
                  </w:r>
                  <w:r w:rsidRPr="0047746D">
                    <w:rPr>
                      <w:rFonts w:ascii="Consolas" w:hAnsi="Consolas"/>
                      <w:color w:val="005024"/>
                    </w:rPr>
                    <w:t># Cache the downloaded data</w:t>
                  </w:r>
                  <w:r w:rsidRPr="0047746D">
                    <w:rPr>
                      <w:rFonts w:ascii="Consolas" w:hAnsi="Consolas"/>
                      <w:color w:val="005024"/>
                    </w:rPr>
                    <w:br/>
                  </w:r>
                  <w:r>
                    <w:rPr>
                      <w:rFonts w:ascii="Consolas" w:hAnsi="Consolas"/>
                    </w:rPr>
                    <w:t xml:space="preserve">   </w:t>
                  </w:r>
                  <w:r w:rsidR="008B4D15" w:rsidRPr="000C1B43">
                    <w:rPr>
                      <w:rFonts w:ascii="Consolas" w:hAnsi="Consolas"/>
                    </w:rPr>
                    <w:t>save_to_</w:t>
                  </w:r>
                  <w:proofErr w:type="gramStart"/>
                  <w:r w:rsidR="008B4D15" w:rsidRPr="000C1B43">
                    <w:rPr>
                      <w:rFonts w:ascii="Consolas" w:hAnsi="Consolas"/>
                    </w:rPr>
                    <w:t>cache(</w:t>
                  </w:r>
                  <w:proofErr w:type="gramEnd"/>
                  <w:r w:rsidR="008B4D15" w:rsidRPr="000C1B43">
                    <w:rPr>
                      <w:rFonts w:ascii="Consolas" w:hAnsi="Consolas"/>
                    </w:rPr>
                    <w:t xml:space="preserve">cache_key, </w:t>
                  </w:r>
                  <w:proofErr w:type="spellStart"/>
                  <w:r w:rsidR="008B4D15" w:rsidRPr="000C1B43">
                    <w:rPr>
                      <w:rFonts w:ascii="Consolas" w:hAnsi="Consolas"/>
                    </w:rPr>
                    <w:t>nosql_data</w:t>
                  </w:r>
                  <w:proofErr w:type="spellEnd"/>
                  <w:r w:rsidR="008B4D15" w:rsidRPr="000C1B43">
                    <w:rPr>
                      <w:rFonts w:ascii="Consolas" w:hAnsi="Consolas"/>
                    </w:rPr>
                    <w:t xml:space="preserve">)  </w:t>
                  </w:r>
                  <w:r w:rsidR="00001F73" w:rsidRPr="000C1B43">
                    <w:rPr>
                      <w:rFonts w:ascii="Consolas" w:hAnsi="Consolas"/>
                    </w:rPr>
                    <w:br/>
                    <w:t xml:space="preserve">     </w:t>
                  </w:r>
                  <w:r w:rsidR="008B4D15" w:rsidRPr="000C1B43">
                    <w:rPr>
                      <w:rFonts w:ascii="Consolas" w:hAnsi="Consolas"/>
                      <w:b/>
                      <w:color w:val="002060"/>
                    </w:rPr>
                    <w:t>return</w:t>
                  </w:r>
                  <w:r w:rsidR="008B4D15" w:rsidRPr="000C1B43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="008B4D15" w:rsidRPr="000C1B43">
                    <w:rPr>
                      <w:rFonts w:ascii="Consolas" w:hAnsi="Consolas"/>
                    </w:rPr>
                    <w:t>nosql_data</w:t>
                  </w:r>
                  <w:proofErr w:type="spellEnd"/>
                  <w:r w:rsidR="008B4D15" w:rsidRPr="000C1B43">
                    <w:rPr>
                      <w:rFonts w:ascii="Consolas" w:hAnsi="Consolas"/>
                    </w:rPr>
                    <w:t xml:space="preserve">  </w:t>
                  </w:r>
                  <w:r w:rsidR="008B4D15" w:rsidRPr="0047746D">
                    <w:rPr>
                      <w:rFonts w:ascii="Consolas" w:hAnsi="Consolas"/>
                      <w:color w:val="005024"/>
                    </w:rPr>
                    <w:t># Return the freshly fetched data</w:t>
                  </w:r>
                </w:p>
              </w:txbxContent>
            </v:textbox>
            <w10:wrap type="topAndBottom" anchorx="margin"/>
          </v:shape>
        </w:pict>
      </w:r>
      <w:r w:rsidR="007B60CC">
        <w:t>`download_nosql_files`: Downloads JSON files from the GCP bucket. If data is cached, it skips the download.</w:t>
      </w:r>
    </w:p>
    <w:p w:rsidR="000D01C5" w:rsidRDefault="000D01C5" w:rsidP="000D01C5">
      <w:pPr>
        <w:pStyle w:val="ListParagraph"/>
      </w:pPr>
    </w:p>
    <w:p w:rsidR="00056511" w:rsidRDefault="00417A89" w:rsidP="000D01C5">
      <w:pPr>
        <w:pStyle w:val="ListParagraph"/>
        <w:numPr>
          <w:ilvl w:val="0"/>
          <w:numId w:val="15"/>
        </w:numPr>
        <w:rPr>
          <w:b/>
        </w:rPr>
      </w:pPr>
      <w:r w:rsidRPr="00056511">
        <w:rPr>
          <w:b/>
          <w:noProof/>
          <w:lang w:eastAsia="zh-TW"/>
        </w:rPr>
        <w:pict>
          <v:shape id="_x0000_s1034" type="#_x0000_t202" style="position:absolute;left:0;text-align:left;margin-left:37.75pt;margin-top:19.9pt;width:424.05pt;height:113.85pt;z-index:251670528;mso-position-horizontal-relative:margin;mso-width-relative:margin;mso-height-relative:margin">
            <v:textbox>
              <w:txbxContent>
                <w:p w:rsidR="00056511" w:rsidRPr="00056511" w:rsidRDefault="00056511" w:rsidP="00056511">
                  <w:pPr>
                    <w:rPr>
                      <w:rFonts w:ascii="Consolas" w:hAnsi="Consolas"/>
                    </w:rPr>
                  </w:pPr>
                  <w:proofErr w:type="gramStart"/>
                  <w:r w:rsidRPr="00F8393C">
                    <w:rPr>
                      <w:rFonts w:ascii="Consolas" w:hAnsi="Consolas"/>
                      <w:b/>
                      <w:color w:val="002060"/>
                    </w:rPr>
                    <w:t>def</w:t>
                  </w:r>
                  <w:proofErr w:type="gramEnd"/>
                  <w:r w:rsidRPr="00056511">
                    <w:rPr>
                      <w:rFonts w:ascii="Consolas" w:hAnsi="Consolas"/>
                    </w:rPr>
                    <w:t xml:space="preserve"> </w:t>
                  </w:r>
                  <w:r w:rsidRPr="00F8393C">
                    <w:rPr>
                      <w:rFonts w:ascii="Consolas" w:hAnsi="Consolas"/>
                      <w:color w:val="FF0000"/>
                    </w:rPr>
                    <w:t>convert_json_to_dataframes</w:t>
                  </w:r>
                  <w:r>
                    <w:rPr>
                      <w:rFonts w:ascii="Consolas" w:hAnsi="Consolas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</w:rPr>
                    <w:t>json_data</w:t>
                  </w:r>
                  <w:proofErr w:type="spellEnd"/>
                  <w:r>
                    <w:rPr>
                      <w:rFonts w:ascii="Consolas" w:hAnsi="Consolas"/>
                    </w:rPr>
                    <w:t>):</w:t>
                  </w:r>
                  <w:r>
                    <w:rPr>
                      <w:rFonts w:ascii="Consolas" w:hAnsi="Consolas"/>
                    </w:rPr>
                    <w:br/>
                    <w:t xml:space="preserve">     </w:t>
                  </w:r>
                  <w:r w:rsidRPr="00ED3D80">
                    <w:rPr>
                      <w:rFonts w:ascii="Consolas" w:hAnsi="Consolas"/>
                      <w:color w:val="005024"/>
                    </w:rPr>
                    <w:t># Create a cache key based on the data</w:t>
                  </w:r>
                  <w:r>
                    <w:rPr>
                      <w:rFonts w:ascii="Consolas" w:hAnsi="Consolas"/>
                    </w:rPr>
                    <w:br/>
                    <w:t xml:space="preserve">     </w:t>
                  </w:r>
                  <w:r w:rsidRPr="00056511">
                    <w:rPr>
                      <w:rFonts w:ascii="Consolas" w:hAnsi="Consolas"/>
                    </w:rPr>
                    <w:t>cache_key = f</w:t>
                  </w:r>
                  <w:r w:rsidRPr="00F8393C">
                    <w:rPr>
                      <w:rFonts w:ascii="Consolas" w:hAnsi="Consolas"/>
                      <w:color w:val="984806" w:themeColor="accent6" w:themeShade="80"/>
                    </w:rPr>
                    <w:t>"</w:t>
                  </w:r>
                  <w:r w:rsidRPr="00056511">
                    <w:rPr>
                      <w:rFonts w:ascii="Consolas" w:hAnsi="Consolas"/>
                      <w:color w:val="984806" w:themeColor="accent6" w:themeShade="80"/>
                    </w:rPr>
                    <w:t>dataframe_</w:t>
                  </w:r>
                  <w:r w:rsidRPr="00056511">
                    <w:rPr>
                      <w:rFonts w:ascii="Consolas" w:hAnsi="Consolas"/>
                    </w:rPr>
                    <w:t>{hashlib.md5(</w:t>
                  </w:r>
                  <w:r>
                    <w:rPr>
                      <w:rFonts w:ascii="Consolas" w:hAnsi="Consolas"/>
                    </w:rPr>
                    <w:br/>
                    <w:t xml:space="preserve">                       </w:t>
                  </w:r>
                  <w:proofErr w:type="spellStart"/>
                  <w:r w:rsidRPr="00ED3D80">
                    <w:rPr>
                      <w:rFonts w:ascii="Consolas" w:hAnsi="Consolas"/>
                      <w:b/>
                      <w:color w:val="002060"/>
                    </w:rPr>
                    <w:t>str</w:t>
                  </w:r>
                  <w:proofErr w:type="spellEnd"/>
                  <w:r w:rsidRPr="00056511">
                    <w:rPr>
                      <w:rFonts w:ascii="Consolas" w:hAnsi="Consolas"/>
                    </w:rPr>
                    <w:t>(</w:t>
                  </w:r>
                  <w:proofErr w:type="spellStart"/>
                  <w:r w:rsidRPr="00056511">
                    <w:rPr>
                      <w:rFonts w:ascii="Consolas" w:hAnsi="Consolas"/>
                    </w:rPr>
                    <w:t>json_data</w:t>
                  </w:r>
                  <w:proofErr w:type="spellEnd"/>
                  <w:r w:rsidRPr="00056511">
                    <w:rPr>
                      <w:rFonts w:ascii="Consolas" w:hAnsi="Consolas"/>
                    </w:rPr>
                    <w:t>).encode()).</w:t>
                  </w:r>
                  <w:proofErr w:type="spellStart"/>
                  <w:r w:rsidRPr="00056511">
                    <w:rPr>
                      <w:rFonts w:ascii="Consolas" w:hAnsi="Consolas"/>
                    </w:rPr>
                    <w:t>hexdigest</w:t>
                  </w:r>
                  <w:proofErr w:type="spellEnd"/>
                  <w:r w:rsidRPr="00056511">
                    <w:rPr>
                      <w:rFonts w:ascii="Consolas" w:hAnsi="Consolas"/>
                    </w:rPr>
                    <w:t>()</w:t>
                  </w:r>
                  <w:r>
                    <w:rPr>
                      <w:rFonts w:ascii="Consolas" w:hAnsi="Consolas"/>
                    </w:rPr>
                    <w:br/>
                    <w:t xml:space="preserve">                   </w:t>
                  </w:r>
                  <w:r w:rsidRPr="00056511">
                    <w:rPr>
                      <w:rFonts w:ascii="Consolas" w:hAnsi="Consolas"/>
                    </w:rPr>
                    <w:t>}</w:t>
                  </w:r>
                  <w:r w:rsidRPr="00F8393C">
                    <w:rPr>
                      <w:rFonts w:ascii="Consolas" w:hAnsi="Consolas"/>
                      <w:color w:val="984806" w:themeColor="accent6" w:themeShade="80"/>
                    </w:rPr>
                    <w:t>"</w:t>
                  </w:r>
                </w:p>
                <w:p w:rsidR="00056511" w:rsidRPr="00056511" w:rsidRDefault="00056511" w:rsidP="00056511">
                  <w:pPr>
                    <w:rPr>
                      <w:rFonts w:ascii="Consolas" w:hAnsi="Consolas"/>
                    </w:rPr>
                  </w:pPr>
                  <w:r w:rsidRPr="00056511">
                    <w:rPr>
                      <w:rFonts w:ascii="Consolas" w:hAnsi="Consolas"/>
                    </w:rPr>
                    <w:t xml:space="preserve">    </w:t>
                  </w:r>
                  <w:proofErr w:type="spellStart"/>
                  <w:r w:rsidRPr="00056511">
                    <w:rPr>
                      <w:rFonts w:ascii="Consolas" w:hAnsi="Consolas"/>
                    </w:rPr>
                    <w:t>cached_dataframe</w:t>
                  </w:r>
                  <w:proofErr w:type="spellEnd"/>
                  <w:r w:rsidRPr="00056511">
                    <w:rPr>
                      <w:rFonts w:ascii="Consolas" w:hAnsi="Consolas"/>
                    </w:rPr>
                    <w:t xml:space="preserve"> = fetch_from_</w:t>
                  </w:r>
                  <w:proofErr w:type="gramStart"/>
                  <w:r w:rsidRPr="00056511">
                    <w:rPr>
                      <w:rFonts w:ascii="Consolas" w:hAnsi="Consolas"/>
                    </w:rPr>
                    <w:t>cache(</w:t>
                  </w:r>
                  <w:proofErr w:type="gramEnd"/>
                  <w:r w:rsidRPr="00056511">
                    <w:rPr>
                      <w:rFonts w:ascii="Consolas" w:hAnsi="Consolas"/>
                    </w:rPr>
                    <w:t>cache_key)</w:t>
                  </w:r>
                </w:p>
                <w:p w:rsidR="00056511" w:rsidRPr="00056511" w:rsidRDefault="00056511" w:rsidP="00056511">
                  <w:pPr>
                    <w:rPr>
                      <w:rFonts w:ascii="Consolas" w:hAnsi="Consolas"/>
                    </w:rPr>
                  </w:pPr>
                  <w:r w:rsidRPr="00056511">
                    <w:rPr>
                      <w:rFonts w:ascii="Consolas" w:hAnsi="Consolas"/>
                    </w:rPr>
                    <w:t xml:space="preserve">    </w:t>
                  </w:r>
                </w:p>
                <w:p w:rsidR="00056511" w:rsidRPr="00056511" w:rsidRDefault="00056511" w:rsidP="00056511">
                  <w:pPr>
                    <w:rPr>
                      <w:rFonts w:ascii="Consolas" w:hAnsi="Consolas"/>
                    </w:rPr>
                  </w:pPr>
                  <w:r w:rsidRPr="00056511">
                    <w:rPr>
                      <w:rFonts w:ascii="Consolas" w:hAnsi="Consolas"/>
                    </w:rPr>
                    <w:t xml:space="preserve">    </w:t>
                  </w:r>
                  <w:proofErr w:type="gramStart"/>
                  <w:r w:rsidRPr="00056511">
                    <w:rPr>
                      <w:rFonts w:ascii="Consolas" w:hAnsi="Consolas"/>
                    </w:rPr>
                    <w:t>if</w:t>
                  </w:r>
                  <w:proofErr w:type="gramEnd"/>
                  <w:r w:rsidRPr="00056511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Pr="00056511">
                    <w:rPr>
                      <w:rFonts w:ascii="Consolas" w:hAnsi="Consolas"/>
                    </w:rPr>
                    <w:t>cached_dataframe</w:t>
                  </w:r>
                  <w:proofErr w:type="spellEnd"/>
                  <w:r w:rsidRPr="00056511">
                    <w:rPr>
                      <w:rFonts w:ascii="Consolas" w:hAnsi="Consolas"/>
                    </w:rPr>
                    <w:t>:</w:t>
                  </w:r>
                </w:p>
                <w:p w:rsidR="00056511" w:rsidRPr="00056511" w:rsidRDefault="00056511" w:rsidP="00056511">
                  <w:pPr>
                    <w:rPr>
                      <w:rFonts w:ascii="Consolas" w:hAnsi="Consolas"/>
                    </w:rPr>
                  </w:pPr>
                  <w:r w:rsidRPr="00056511">
                    <w:rPr>
                      <w:rFonts w:ascii="Consolas" w:hAnsi="Consolas"/>
                    </w:rPr>
                    <w:t xml:space="preserve">        </w:t>
                  </w:r>
                  <w:proofErr w:type="gramStart"/>
                  <w:r w:rsidRPr="00056511">
                    <w:rPr>
                      <w:rFonts w:ascii="Consolas" w:hAnsi="Consolas"/>
                    </w:rPr>
                    <w:t>print(</w:t>
                  </w:r>
                  <w:proofErr w:type="gramEnd"/>
                  <w:r w:rsidRPr="00056511">
                    <w:rPr>
                      <w:rFonts w:ascii="Consolas" w:hAnsi="Consolas"/>
                    </w:rPr>
                    <w:t>"</w:t>
                  </w:r>
                  <w:proofErr w:type="spellStart"/>
                  <w:r w:rsidRPr="00056511">
                    <w:rPr>
                      <w:rFonts w:ascii="Consolas" w:hAnsi="Consolas"/>
                    </w:rPr>
                    <w:t>DataFrame</w:t>
                  </w:r>
                  <w:proofErr w:type="spellEnd"/>
                  <w:r w:rsidRPr="00056511">
                    <w:rPr>
                      <w:rFonts w:ascii="Consolas" w:hAnsi="Consolas"/>
                    </w:rPr>
                    <w:t xml:space="preserve"> fetched from Redis cache")</w:t>
                  </w:r>
                </w:p>
                <w:p w:rsidR="00056511" w:rsidRPr="00056511" w:rsidRDefault="00056511" w:rsidP="00056511">
                  <w:pPr>
                    <w:rPr>
                      <w:rFonts w:ascii="Consolas" w:hAnsi="Consolas"/>
                    </w:rPr>
                  </w:pPr>
                  <w:r w:rsidRPr="00056511">
                    <w:rPr>
                      <w:rFonts w:ascii="Consolas" w:hAnsi="Consolas"/>
                    </w:rPr>
                    <w:t xml:space="preserve">        </w:t>
                  </w:r>
                  <w:proofErr w:type="gramStart"/>
                  <w:r w:rsidRPr="00056511">
                    <w:rPr>
                      <w:rFonts w:ascii="Consolas" w:hAnsi="Consolas"/>
                    </w:rPr>
                    <w:t>return</w:t>
                  </w:r>
                  <w:proofErr w:type="gramEnd"/>
                  <w:r w:rsidRPr="00056511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Pr="00056511">
                    <w:rPr>
                      <w:rFonts w:ascii="Consolas" w:hAnsi="Consolas"/>
                    </w:rPr>
                    <w:t>pd.DataFrame</w:t>
                  </w:r>
                  <w:proofErr w:type="spellEnd"/>
                  <w:r w:rsidRPr="00056511">
                    <w:rPr>
                      <w:rFonts w:ascii="Consolas" w:hAnsi="Consolas"/>
                    </w:rPr>
                    <w:t>(</w:t>
                  </w:r>
                  <w:proofErr w:type="spellStart"/>
                  <w:r w:rsidRPr="00056511">
                    <w:rPr>
                      <w:rFonts w:ascii="Consolas" w:hAnsi="Consolas"/>
                    </w:rPr>
                    <w:t>cached_dataframe</w:t>
                  </w:r>
                  <w:proofErr w:type="spellEnd"/>
                  <w:r w:rsidRPr="00056511">
                    <w:rPr>
                      <w:rFonts w:ascii="Consolas" w:hAnsi="Consolas"/>
                    </w:rPr>
                    <w:t>)</w:t>
                  </w:r>
                </w:p>
                <w:p w:rsidR="00056511" w:rsidRPr="00056511" w:rsidRDefault="00056511" w:rsidP="00056511">
                  <w:pPr>
                    <w:rPr>
                      <w:rFonts w:ascii="Consolas" w:hAnsi="Consolas"/>
                    </w:rPr>
                  </w:pPr>
                  <w:r w:rsidRPr="00056511">
                    <w:rPr>
                      <w:rFonts w:ascii="Consolas" w:hAnsi="Consolas"/>
                    </w:rPr>
                    <w:t xml:space="preserve">    </w:t>
                  </w:r>
                </w:p>
                <w:p w:rsidR="00056511" w:rsidRPr="00056511" w:rsidRDefault="00056511" w:rsidP="00056511">
                  <w:pPr>
                    <w:rPr>
                      <w:rFonts w:ascii="Consolas" w:hAnsi="Consolas"/>
                    </w:rPr>
                  </w:pPr>
                  <w:r w:rsidRPr="00056511">
                    <w:rPr>
                      <w:rFonts w:ascii="Consolas" w:hAnsi="Consolas"/>
                    </w:rPr>
                    <w:t xml:space="preserve">    # </w:t>
                  </w:r>
                  <w:proofErr w:type="gramStart"/>
                  <w:r w:rsidRPr="00056511">
                    <w:rPr>
                      <w:rFonts w:ascii="Consolas" w:hAnsi="Consolas"/>
                    </w:rPr>
                    <w:t>Normalize</w:t>
                  </w:r>
                  <w:proofErr w:type="gramEnd"/>
                  <w:r w:rsidRPr="00056511">
                    <w:rPr>
                      <w:rFonts w:ascii="Consolas" w:hAnsi="Consolas"/>
                    </w:rPr>
                    <w:t xml:space="preserve"> JSON data to </w:t>
                  </w:r>
                  <w:proofErr w:type="spellStart"/>
                  <w:r w:rsidRPr="00056511">
                    <w:rPr>
                      <w:rFonts w:ascii="Consolas" w:hAnsi="Consolas"/>
                    </w:rPr>
                    <w:t>DataFrame</w:t>
                  </w:r>
                  <w:proofErr w:type="spellEnd"/>
                </w:p>
                <w:p w:rsidR="00056511" w:rsidRPr="00056511" w:rsidRDefault="00056511" w:rsidP="00056511">
                  <w:pPr>
                    <w:rPr>
                      <w:rFonts w:ascii="Consolas" w:hAnsi="Consolas"/>
                    </w:rPr>
                  </w:pPr>
                  <w:r w:rsidRPr="00056511">
                    <w:rPr>
                      <w:rFonts w:ascii="Consolas" w:hAnsi="Consolas"/>
                    </w:rPr>
                    <w:t xml:space="preserve">    </w:t>
                  </w:r>
                  <w:proofErr w:type="spellStart"/>
                  <w:proofErr w:type="gramStart"/>
                  <w:r w:rsidRPr="00056511">
                    <w:rPr>
                      <w:rFonts w:ascii="Consolas" w:hAnsi="Consolas"/>
                    </w:rPr>
                    <w:t>df</w:t>
                  </w:r>
                  <w:proofErr w:type="spellEnd"/>
                  <w:proofErr w:type="gramEnd"/>
                  <w:r w:rsidRPr="00056511">
                    <w:rPr>
                      <w:rFonts w:ascii="Consolas" w:hAnsi="Consolas"/>
                    </w:rPr>
                    <w:t xml:space="preserve"> = </w:t>
                  </w:r>
                  <w:proofErr w:type="spellStart"/>
                  <w:r w:rsidRPr="00056511">
                    <w:rPr>
                      <w:rFonts w:ascii="Consolas" w:hAnsi="Consolas"/>
                    </w:rPr>
                    <w:t>pd.json_normalize</w:t>
                  </w:r>
                  <w:proofErr w:type="spellEnd"/>
                  <w:r w:rsidRPr="00056511">
                    <w:rPr>
                      <w:rFonts w:ascii="Consolas" w:hAnsi="Consolas"/>
                    </w:rPr>
                    <w:t>(</w:t>
                  </w:r>
                  <w:proofErr w:type="spellStart"/>
                  <w:r w:rsidRPr="00056511">
                    <w:rPr>
                      <w:rFonts w:ascii="Consolas" w:hAnsi="Consolas"/>
                    </w:rPr>
                    <w:t>json_data</w:t>
                  </w:r>
                  <w:proofErr w:type="spellEnd"/>
                  <w:r w:rsidRPr="00056511">
                    <w:rPr>
                      <w:rFonts w:ascii="Consolas" w:hAnsi="Consolas"/>
                    </w:rPr>
                    <w:t>)</w:t>
                  </w:r>
                </w:p>
                <w:p w:rsidR="00056511" w:rsidRPr="00056511" w:rsidRDefault="00056511" w:rsidP="00056511">
                  <w:pPr>
                    <w:rPr>
                      <w:rFonts w:ascii="Consolas" w:hAnsi="Consolas"/>
                    </w:rPr>
                  </w:pPr>
                  <w:r w:rsidRPr="00056511">
                    <w:rPr>
                      <w:rFonts w:ascii="Consolas" w:hAnsi="Consolas"/>
                    </w:rPr>
                    <w:t xml:space="preserve">    </w:t>
                  </w:r>
                </w:p>
                <w:p w:rsidR="00056511" w:rsidRPr="00056511" w:rsidRDefault="00056511" w:rsidP="00056511">
                  <w:pPr>
                    <w:rPr>
                      <w:rFonts w:ascii="Consolas" w:hAnsi="Consolas"/>
                    </w:rPr>
                  </w:pPr>
                  <w:r w:rsidRPr="00056511">
                    <w:rPr>
                      <w:rFonts w:ascii="Consolas" w:hAnsi="Consolas"/>
                    </w:rPr>
                    <w:t xml:space="preserve">    save_to_</w:t>
                  </w:r>
                  <w:proofErr w:type="gramStart"/>
                  <w:r w:rsidRPr="00056511">
                    <w:rPr>
                      <w:rFonts w:ascii="Consolas" w:hAnsi="Consolas"/>
                    </w:rPr>
                    <w:t>cache(</w:t>
                  </w:r>
                  <w:proofErr w:type="gramEnd"/>
                  <w:r w:rsidRPr="00056511">
                    <w:rPr>
                      <w:rFonts w:ascii="Consolas" w:hAnsi="Consolas"/>
                    </w:rPr>
                    <w:t xml:space="preserve">cache_key, </w:t>
                  </w:r>
                  <w:proofErr w:type="spellStart"/>
                  <w:r w:rsidRPr="00056511">
                    <w:rPr>
                      <w:rFonts w:ascii="Consolas" w:hAnsi="Consolas"/>
                    </w:rPr>
                    <w:t>df.to_dict</w:t>
                  </w:r>
                  <w:proofErr w:type="spellEnd"/>
                  <w:r w:rsidRPr="00056511">
                    <w:rPr>
                      <w:rFonts w:ascii="Consolas" w:hAnsi="Consolas"/>
                    </w:rPr>
                    <w:t xml:space="preserve">(orient='records'))  # Cache the </w:t>
                  </w:r>
                  <w:proofErr w:type="spellStart"/>
                  <w:r w:rsidRPr="00056511">
                    <w:rPr>
                      <w:rFonts w:ascii="Consolas" w:hAnsi="Consolas"/>
                    </w:rPr>
                    <w:t>dataframe</w:t>
                  </w:r>
                  <w:proofErr w:type="spellEnd"/>
                  <w:r w:rsidRPr="00056511">
                    <w:rPr>
                      <w:rFonts w:ascii="Consolas" w:hAnsi="Consolas"/>
                    </w:rPr>
                    <w:t xml:space="preserve"> as a list of records</w:t>
                  </w:r>
                </w:p>
                <w:p w:rsidR="00056511" w:rsidRPr="00056511" w:rsidRDefault="00056511" w:rsidP="00056511">
                  <w:pPr>
                    <w:rPr>
                      <w:rFonts w:ascii="Consolas" w:hAnsi="Consolas"/>
                    </w:rPr>
                  </w:pPr>
                  <w:r w:rsidRPr="00056511">
                    <w:rPr>
                      <w:rFonts w:ascii="Consolas" w:hAnsi="Consolas"/>
                    </w:rPr>
                    <w:t xml:space="preserve">    </w:t>
                  </w:r>
                  <w:proofErr w:type="gramStart"/>
                  <w:r w:rsidRPr="00056511">
                    <w:rPr>
                      <w:rFonts w:ascii="Consolas" w:hAnsi="Consolas"/>
                    </w:rPr>
                    <w:t>return</w:t>
                  </w:r>
                  <w:proofErr w:type="gramEnd"/>
                  <w:r w:rsidRPr="00056511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Pr="00056511">
                    <w:rPr>
                      <w:rFonts w:ascii="Consolas" w:hAnsi="Consolas"/>
                    </w:rPr>
                    <w:t>df</w:t>
                  </w:r>
                  <w:proofErr w:type="spellEnd"/>
                  <w:r w:rsidRPr="00056511">
                    <w:rPr>
                      <w:rFonts w:ascii="Consolas" w:hAnsi="Consolas"/>
                    </w:rPr>
                    <w:t xml:space="preserve">  # Return the new </w:t>
                  </w:r>
                  <w:proofErr w:type="spellStart"/>
                  <w:r w:rsidRPr="00056511">
                    <w:rPr>
                      <w:rFonts w:ascii="Consolas" w:hAnsi="Consolas"/>
                    </w:rPr>
                    <w:t>dataframe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="007B60CC" w:rsidRPr="000D01C5">
        <w:rPr>
          <w:b/>
        </w:rPr>
        <w:t>Data Transformation:</w:t>
      </w:r>
    </w:p>
    <w:p w:rsidR="000D01C5" w:rsidRPr="000D01C5" w:rsidRDefault="007B60CC" w:rsidP="00056511">
      <w:pPr>
        <w:pStyle w:val="ListParagraph"/>
        <w:rPr>
          <w:b/>
        </w:rPr>
      </w:pPr>
      <w:r>
        <w:t xml:space="preserve"> `convert_json_to_dataframes`: Converts JSON data into a Pandas DataFrame, caches the DataFrame in Redis, and en</w:t>
      </w:r>
      <w:r>
        <w:t>sures that transformed data is available for SQL insertion.</w:t>
      </w:r>
    </w:p>
    <w:p w:rsidR="000D01C5" w:rsidRDefault="000D01C5" w:rsidP="000D01C5">
      <w:pPr>
        <w:pStyle w:val="ListParagraph"/>
      </w:pPr>
    </w:p>
    <w:p w:rsidR="001C09B0" w:rsidRDefault="001C09B0" w:rsidP="000D01C5">
      <w:pPr>
        <w:pStyle w:val="ListParagraph"/>
        <w:numPr>
          <w:ilvl w:val="0"/>
          <w:numId w:val="15"/>
        </w:numPr>
        <w:rPr>
          <w:b/>
        </w:rPr>
      </w:pPr>
      <w:r w:rsidRPr="001C09B0">
        <w:rPr>
          <w:b/>
          <w:noProof/>
          <w:lang w:eastAsia="zh-TW"/>
        </w:rPr>
        <w:pict>
          <v:shape id="_x0000_s1035" type="#_x0000_t202" style="position:absolute;left:0;text-align:left;margin-left:0;margin-top:19.8pt;width:424.05pt;height:54.4pt;z-index:251672576;mso-position-horizontal:center;mso-position-horizontal-relative:margin;mso-width-relative:margin;mso-height-relative:margin">
            <v:textbox>
              <w:txbxContent>
                <w:p w:rsidR="001C09B0" w:rsidRPr="001C09B0" w:rsidRDefault="001C09B0" w:rsidP="001C09B0">
                  <w:pPr>
                    <w:rPr>
                      <w:rFonts w:ascii="Consolas" w:hAnsi="Consolas"/>
                    </w:rPr>
                  </w:pPr>
                  <w:proofErr w:type="gramStart"/>
                  <w:r w:rsidRPr="001C09B0">
                    <w:rPr>
                      <w:rFonts w:ascii="Consolas" w:hAnsi="Consolas"/>
                      <w:b/>
                      <w:color w:val="005024"/>
                    </w:rPr>
                    <w:t>def</w:t>
                  </w:r>
                  <w:proofErr w:type="gramEnd"/>
                  <w:r w:rsidRPr="001C09B0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Pr="001C09B0">
                    <w:rPr>
                      <w:rFonts w:ascii="Consolas" w:hAnsi="Consolas"/>
                      <w:color w:val="FF0000"/>
                    </w:rPr>
                    <w:t>write_to_sql</w:t>
                  </w:r>
                  <w:proofErr w:type="spellEnd"/>
                  <w:r w:rsidRPr="001C09B0">
                    <w:rPr>
                      <w:rFonts w:ascii="Consolas" w:hAnsi="Consolas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</w:rPr>
                    <w:t>dataframe</w:t>
                  </w:r>
                  <w:proofErr w:type="spellEnd"/>
                  <w:r>
                    <w:rPr>
                      <w:rFonts w:ascii="Consolas" w:hAnsi="Consolas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</w:rPr>
                    <w:t>, engine):</w:t>
                  </w:r>
                  <w:r>
                    <w:rPr>
                      <w:rFonts w:ascii="Consolas" w:hAnsi="Consolas"/>
                    </w:rPr>
                    <w:br/>
                    <w:t xml:space="preserve">     </w:t>
                  </w:r>
                  <w:proofErr w:type="spellStart"/>
                  <w:r w:rsidRPr="001C09B0">
                    <w:rPr>
                      <w:rFonts w:ascii="Consolas" w:hAnsi="Consolas"/>
                    </w:rPr>
                    <w:t>dataframe.to_sql</w:t>
                  </w:r>
                  <w:proofErr w:type="spellEnd"/>
                  <w:r w:rsidRPr="001C09B0">
                    <w:rPr>
                      <w:rFonts w:ascii="Consolas" w:hAnsi="Consolas"/>
                    </w:rPr>
                    <w:t>(</w:t>
                  </w:r>
                  <w:proofErr w:type="spellStart"/>
                  <w:r w:rsidRPr="001C09B0">
                    <w:rPr>
                      <w:rFonts w:ascii="Consolas" w:hAnsi="Consolas"/>
                    </w:rPr>
                    <w:t>table_name</w:t>
                  </w:r>
                  <w:proofErr w:type="spellEnd"/>
                  <w:r w:rsidRPr="001C09B0">
                    <w:rPr>
                      <w:rFonts w:ascii="Consolas" w:hAnsi="Consolas"/>
                    </w:rPr>
                    <w:t xml:space="preserve">, con=engine, </w:t>
                  </w:r>
                  <w:proofErr w:type="spellStart"/>
                  <w:r w:rsidRPr="001C09B0">
                    <w:rPr>
                      <w:rFonts w:ascii="Consolas" w:hAnsi="Consolas"/>
                    </w:rPr>
                    <w:t>if_exists</w:t>
                  </w:r>
                  <w:proofErr w:type="spellEnd"/>
                  <w:r w:rsidRPr="001C09B0">
                    <w:rPr>
                      <w:rFonts w:ascii="Consolas" w:hAnsi="Consolas"/>
                    </w:rPr>
                    <w:t>=</w:t>
                  </w:r>
                  <w:r w:rsidRPr="009C6063">
                    <w:rPr>
                      <w:rFonts w:ascii="Consolas" w:hAnsi="Consolas"/>
                      <w:color w:val="984806" w:themeColor="accent6" w:themeShade="80"/>
                    </w:rPr>
                    <w:t>'replace'</w:t>
                  </w:r>
                  <w:r w:rsidRPr="001C09B0">
                    <w:rPr>
                      <w:rFonts w:ascii="Consolas" w:hAnsi="Consolas"/>
                    </w:rPr>
                    <w:t>, index=</w:t>
                  </w:r>
                  <w:r w:rsidRPr="001C09B0">
                    <w:rPr>
                      <w:rFonts w:ascii="Consolas" w:hAnsi="Consolas"/>
                      <w:b/>
                      <w:color w:val="002060"/>
                    </w:rPr>
                    <w:t>False</w:t>
                  </w:r>
                  <w:r w:rsidRPr="001C09B0">
                    <w:rPr>
                      <w:rFonts w:ascii="Consolas" w:hAnsi="Consolas"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 w:rsidR="007B60CC" w:rsidRPr="000D01C5">
        <w:rPr>
          <w:b/>
        </w:rPr>
        <w:t>SQL Writing Function</w:t>
      </w:r>
      <w:r w:rsidRPr="000D01C5">
        <w:rPr>
          <w:b/>
        </w:rPr>
        <w:t xml:space="preserve">: </w:t>
      </w:r>
    </w:p>
    <w:p w:rsidR="000D01C5" w:rsidRPr="000D01C5" w:rsidRDefault="007B60CC" w:rsidP="001C09B0">
      <w:pPr>
        <w:pStyle w:val="ListParagraph"/>
        <w:rPr>
          <w:b/>
        </w:rPr>
      </w:pPr>
      <w:r>
        <w:t>`</w:t>
      </w:r>
      <w:proofErr w:type="spellStart"/>
      <w:r>
        <w:t>write_to_sql</w:t>
      </w:r>
      <w:proofErr w:type="spellEnd"/>
      <w:r>
        <w:t xml:space="preserve">`: Writes </w:t>
      </w:r>
      <w:proofErr w:type="spellStart"/>
      <w:r>
        <w:t>DataFrames</w:t>
      </w:r>
      <w:proofErr w:type="spellEnd"/>
      <w:r>
        <w:t xml:space="preserve"> into an SQL database, creating new tables or overwriting </w:t>
      </w:r>
      <w:proofErr w:type="gramStart"/>
      <w:r>
        <w:t>existing</w:t>
      </w:r>
      <w:proofErr w:type="gramEnd"/>
      <w:r>
        <w:t xml:space="preserve"> ones</w:t>
      </w:r>
      <w:r w:rsidR="000D01C5">
        <w:t>.</w:t>
      </w:r>
    </w:p>
    <w:p w:rsidR="000D01C5" w:rsidRDefault="000D01C5" w:rsidP="000D01C5">
      <w:pPr>
        <w:pStyle w:val="ListParagraph"/>
      </w:pPr>
    </w:p>
    <w:p w:rsidR="007B77B8" w:rsidRPr="003071CD" w:rsidRDefault="003071CD" w:rsidP="007B77B8">
      <w:pPr>
        <w:pStyle w:val="ListParagraph"/>
        <w:numPr>
          <w:ilvl w:val="0"/>
          <w:numId w:val="15"/>
        </w:numPr>
      </w:pPr>
      <w:r>
        <w:rPr>
          <w:b/>
          <w:noProof/>
        </w:rPr>
        <w:lastRenderedPageBreak/>
        <w:pict>
          <v:shape id="_x0000_s1038" type="#_x0000_t202" style="position:absolute;left:0;text-align:left;margin-left:37.25pt;margin-top:15.25pt;width:424.05pt;height:190.8pt;z-index:251673600;mso-position-horizontal-relative:margin;mso-width-relative:margin;mso-height-relative:margin">
            <v:textbox style="mso-next-textbox:#_x0000_s1038">
              <w:txbxContent>
                <w:p w:rsidR="003071CD" w:rsidRDefault="003071CD" w:rsidP="003071CD">
                  <w:pPr>
                    <w:rPr>
                      <w:rFonts w:ascii="Consolas" w:hAnsi="Consolas"/>
                    </w:rPr>
                  </w:pPr>
                  <w:proofErr w:type="gramStart"/>
                  <w:r w:rsidRPr="003071CD">
                    <w:rPr>
                      <w:rFonts w:ascii="Consolas" w:hAnsi="Consolas"/>
                      <w:b/>
                      <w:color w:val="002060"/>
                    </w:rPr>
                    <w:t>def</w:t>
                  </w:r>
                  <w:proofErr w:type="gramEnd"/>
                  <w:r w:rsidRPr="003071CD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Pr="003071CD">
                    <w:rPr>
                      <w:rFonts w:ascii="Consolas" w:hAnsi="Consolas"/>
                      <w:color w:val="FF0000"/>
                    </w:rPr>
                    <w:t>nosql_to_sql_pipeline</w:t>
                  </w:r>
                  <w:proofErr w:type="spellEnd"/>
                  <w:r w:rsidRPr="003071CD">
                    <w:rPr>
                      <w:rFonts w:ascii="Consolas" w:hAnsi="Consolas"/>
                    </w:rPr>
                    <w:t>(bucket_name, prefix, service_a</w:t>
                  </w:r>
                  <w:r>
                    <w:rPr>
                      <w:rFonts w:ascii="Consolas" w:hAnsi="Consolas"/>
                    </w:rPr>
                    <w:t xml:space="preserve">ccount_key_path, </w:t>
                  </w:r>
                  <w:proofErr w:type="spellStart"/>
                  <w:r>
                    <w:rPr>
                      <w:rFonts w:ascii="Consolas" w:hAnsi="Consolas"/>
                    </w:rPr>
                    <w:t>database_uri</w:t>
                  </w:r>
                  <w:proofErr w:type="spellEnd"/>
                  <w:r>
                    <w:rPr>
                      <w:rFonts w:ascii="Consolas" w:hAnsi="Consolas"/>
                    </w:rPr>
                    <w:t>):</w:t>
                  </w:r>
                  <w:r>
                    <w:rPr>
                      <w:rFonts w:ascii="Consolas" w:hAnsi="Consolas"/>
                    </w:rPr>
                    <w:br/>
                    <w:t xml:space="preserve">     </w:t>
                  </w:r>
                  <w:r w:rsidRPr="003071CD">
                    <w:rPr>
                      <w:rFonts w:ascii="Consolas" w:hAnsi="Consolas"/>
                      <w:color w:val="005024"/>
                    </w:rPr>
                    <w:t># Download NoSQL documents from GCP bucket</w:t>
                  </w:r>
                  <w:r>
                    <w:rPr>
                      <w:rFonts w:ascii="Consolas" w:hAnsi="Consolas"/>
                    </w:rPr>
                    <w:br/>
                    <w:t xml:space="preserve">     </w:t>
                  </w:r>
                  <w:proofErr w:type="spellStart"/>
                  <w:r w:rsidRPr="003071CD">
                    <w:rPr>
                      <w:rFonts w:ascii="Consolas" w:hAnsi="Consolas"/>
                    </w:rPr>
                    <w:t>nosql_data</w:t>
                  </w:r>
                  <w:proofErr w:type="spellEnd"/>
                  <w:r w:rsidRPr="003071CD">
                    <w:rPr>
                      <w:rFonts w:ascii="Consolas" w:hAnsi="Consolas"/>
                    </w:rPr>
                    <w:t xml:space="preserve"> = download_nosql_files(bucket_name, prefix, service_account_key_path)</w:t>
                  </w:r>
                </w:p>
                <w:p w:rsidR="003071CD" w:rsidRDefault="003071CD" w:rsidP="003071CD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 </w:t>
                  </w:r>
                  <w:r w:rsidRPr="003071CD">
                    <w:rPr>
                      <w:rFonts w:ascii="Consolas" w:hAnsi="Consolas"/>
                      <w:color w:val="005024"/>
                    </w:rPr>
                    <w:t xml:space="preserve"># Convert JSON data to </w:t>
                  </w:r>
                  <w:proofErr w:type="spellStart"/>
                  <w:r w:rsidRPr="003071CD">
                    <w:rPr>
                      <w:rFonts w:ascii="Consolas" w:hAnsi="Consolas"/>
                      <w:color w:val="005024"/>
                    </w:rPr>
                    <w:t>DataFrames</w:t>
                  </w:r>
                  <w:proofErr w:type="spellEnd"/>
                  <w:r w:rsidRPr="003071CD">
                    <w:rPr>
                      <w:rFonts w:ascii="Consolas" w:hAnsi="Consolas"/>
                      <w:color w:val="005024"/>
                    </w:rPr>
                    <w:br/>
                  </w:r>
                  <w:r>
                    <w:rPr>
                      <w:rFonts w:ascii="Consolas" w:hAnsi="Consolas"/>
                    </w:rPr>
                    <w:t xml:space="preserve">     </w:t>
                  </w:r>
                  <w:proofErr w:type="spellStart"/>
                  <w:r w:rsidRPr="003071CD">
                    <w:rPr>
                      <w:rFonts w:ascii="Consolas" w:hAnsi="Consolas"/>
                    </w:rPr>
                    <w:t>dataframes</w:t>
                  </w:r>
                  <w:proofErr w:type="spellEnd"/>
                  <w:r w:rsidRPr="003071CD">
                    <w:rPr>
                      <w:rFonts w:ascii="Consolas" w:hAnsi="Consolas"/>
                    </w:rPr>
                    <w:t xml:space="preserve"> = [convert_json_to_</w:t>
                  </w:r>
                  <w:proofErr w:type="gramStart"/>
                  <w:r w:rsidRPr="003071CD">
                    <w:rPr>
                      <w:rFonts w:ascii="Consolas" w:hAnsi="Consolas"/>
                    </w:rPr>
                    <w:t>dataframes(</w:t>
                  </w:r>
                  <w:proofErr w:type="gramEnd"/>
                  <w:r w:rsidRPr="003071CD">
                    <w:rPr>
                      <w:rFonts w:ascii="Consolas" w:hAnsi="Consolas"/>
                    </w:rPr>
                    <w:t xml:space="preserve">doc) </w:t>
                  </w:r>
                  <w:r w:rsidRPr="003071CD">
                    <w:rPr>
                      <w:rFonts w:ascii="Consolas" w:hAnsi="Consolas"/>
                      <w:b/>
                      <w:color w:val="0070C0"/>
                    </w:rPr>
                    <w:t>for</w:t>
                  </w:r>
                  <w:r w:rsidRPr="003071CD">
                    <w:rPr>
                      <w:rFonts w:ascii="Consolas" w:hAnsi="Consolas"/>
                    </w:rPr>
                    <w:t xml:space="preserve"> doc </w:t>
                  </w:r>
                  <w:r w:rsidRPr="003071CD">
                    <w:rPr>
                      <w:rFonts w:ascii="Consolas" w:hAnsi="Consolas"/>
                      <w:b/>
                      <w:color w:val="0070C0"/>
                    </w:rPr>
                    <w:t>in</w:t>
                  </w:r>
                  <w:r w:rsidRPr="003071CD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Pr="003071CD">
                    <w:rPr>
                      <w:rFonts w:ascii="Consolas" w:hAnsi="Consolas"/>
                    </w:rPr>
                    <w:t>nosql_data</w:t>
                  </w:r>
                  <w:proofErr w:type="spellEnd"/>
                  <w:r w:rsidRPr="003071CD">
                    <w:rPr>
                      <w:rFonts w:ascii="Consolas" w:hAnsi="Consolas"/>
                    </w:rPr>
                    <w:t>]</w:t>
                  </w:r>
                </w:p>
                <w:p w:rsidR="000F2FDE" w:rsidRPr="003071CD" w:rsidRDefault="000F2FDE" w:rsidP="000F2FDE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 </w:t>
                  </w:r>
                  <w:r w:rsidRPr="000F2FDE">
                    <w:rPr>
                      <w:rFonts w:ascii="Consolas" w:hAnsi="Consolas"/>
                      <w:color w:val="005024"/>
                    </w:rPr>
                    <w:t># Initialize database engine</w:t>
                  </w:r>
                  <w:r>
                    <w:rPr>
                      <w:rFonts w:ascii="Consolas" w:hAnsi="Consolas"/>
                    </w:rPr>
                    <w:br/>
                    <w:t xml:space="preserve">     </w:t>
                  </w:r>
                  <w:r w:rsidRPr="000F2FDE">
                    <w:rPr>
                      <w:rFonts w:ascii="Consolas" w:hAnsi="Consolas"/>
                    </w:rPr>
                    <w:t xml:space="preserve">engine = </w:t>
                  </w:r>
                  <w:proofErr w:type="spellStart"/>
                  <w:r w:rsidRPr="000F2FDE">
                    <w:rPr>
                      <w:rFonts w:ascii="Consolas" w:hAnsi="Consolas"/>
                    </w:rPr>
                    <w:t>create_</w:t>
                  </w:r>
                  <w:proofErr w:type="gramStart"/>
                  <w:r w:rsidRPr="000F2FDE">
                    <w:rPr>
                      <w:rFonts w:ascii="Consolas" w:hAnsi="Consolas"/>
                    </w:rPr>
                    <w:t>engine</w:t>
                  </w:r>
                  <w:proofErr w:type="spellEnd"/>
                  <w:r w:rsidRPr="000F2FDE">
                    <w:rPr>
                      <w:rFonts w:ascii="Consolas" w:hAnsi="Consolas"/>
                    </w:rPr>
                    <w:t>(</w:t>
                  </w:r>
                  <w:proofErr w:type="spellStart"/>
                  <w:proofErr w:type="gramEnd"/>
                  <w:r w:rsidRPr="000F2FDE">
                    <w:rPr>
                      <w:rFonts w:ascii="Consolas" w:hAnsi="Consolas"/>
                    </w:rPr>
                    <w:t>database_uri</w:t>
                  </w:r>
                  <w:proofErr w:type="spellEnd"/>
                  <w:r w:rsidRPr="000F2FDE">
                    <w:rPr>
                      <w:rFonts w:ascii="Consolas" w:hAnsi="Consolas"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 w:rsidR="007B60CC" w:rsidRPr="000D01C5">
        <w:rPr>
          <w:b/>
        </w:rPr>
        <w:t>Orchestration Pipeline</w:t>
      </w:r>
      <w:r w:rsidRPr="000D01C5">
        <w:rPr>
          <w:b/>
        </w:rPr>
        <w:t xml:space="preserve">: </w:t>
      </w:r>
      <w:r w:rsidR="007B77B8" w:rsidRPr="00252924">
        <w:rPr>
          <w:noProof/>
          <w:lang w:eastAsia="zh-TW"/>
        </w:rPr>
        <w:pict>
          <v:shape id="_x0000_s1039" type="#_x0000_t202" style="position:absolute;left:0;text-align:left;margin-left:37.3pt;margin-top:2.7pt;width:424.05pt;height:72.5pt;z-index:251675648;mso-position-horizontal-relative:margin;mso-position-vertical-relative:text;mso-width-relative:margin;mso-height-relative:margin">
            <v:textbox style="mso-next-textbox:#_x0000_s1039">
              <w:txbxContent>
                <w:p w:rsidR="00252924" w:rsidRPr="00252924" w:rsidRDefault="00252924" w:rsidP="00252924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 </w:t>
                  </w:r>
                  <w:r w:rsidRPr="003B354B">
                    <w:rPr>
                      <w:rFonts w:ascii="Consolas" w:hAnsi="Consolas"/>
                      <w:color w:val="005024"/>
                    </w:rPr>
                    <w:t xml:space="preserve"># Write each </w:t>
                  </w:r>
                  <w:proofErr w:type="spellStart"/>
                  <w:r w:rsidRPr="003B354B">
                    <w:rPr>
                      <w:rFonts w:ascii="Consolas" w:hAnsi="Consolas"/>
                      <w:color w:val="005024"/>
                    </w:rPr>
                    <w:t>dataframe</w:t>
                  </w:r>
                  <w:proofErr w:type="spellEnd"/>
                  <w:r w:rsidRPr="003B354B">
                    <w:rPr>
                      <w:rFonts w:ascii="Consolas" w:hAnsi="Consolas"/>
                      <w:color w:val="005024"/>
                    </w:rPr>
                    <w:t xml:space="preserve"> to a separate SQL table</w:t>
                  </w:r>
                  <w:r>
                    <w:rPr>
                      <w:rFonts w:ascii="Consolas" w:hAnsi="Consolas"/>
                    </w:rPr>
                    <w:br/>
                    <w:t xml:space="preserve">     </w:t>
                  </w:r>
                  <w:r w:rsidRPr="00252924">
                    <w:rPr>
                      <w:rFonts w:ascii="Consolas" w:hAnsi="Consolas"/>
                      <w:b/>
                      <w:color w:val="0070C0"/>
                    </w:rPr>
                    <w:t>for</w:t>
                  </w:r>
                  <w:r w:rsidRPr="00252924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Pr="00252924">
                    <w:rPr>
                      <w:rFonts w:ascii="Consolas" w:hAnsi="Consolas"/>
                    </w:rPr>
                    <w:t>id</w:t>
                  </w:r>
                  <w:r>
                    <w:rPr>
                      <w:rFonts w:ascii="Consolas" w:hAnsi="Consolas"/>
                    </w:rPr>
                    <w:t>x</w:t>
                  </w:r>
                  <w:proofErr w:type="spellEnd"/>
                  <w:r>
                    <w:rPr>
                      <w:rFonts w:ascii="Consolas" w:hAnsi="Consolas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/>
                    </w:rPr>
                    <w:t>df</w:t>
                  </w:r>
                  <w:proofErr w:type="spellEnd"/>
                  <w:r>
                    <w:rPr>
                      <w:rFonts w:ascii="Consolas" w:hAnsi="Consolas"/>
                    </w:rPr>
                    <w:t xml:space="preserve"> </w:t>
                  </w:r>
                  <w:r w:rsidRPr="00252924">
                    <w:rPr>
                      <w:rFonts w:ascii="Consolas" w:hAnsi="Consolas"/>
                      <w:b/>
                      <w:color w:val="0070C0"/>
                    </w:rPr>
                    <w:t>in</w:t>
                  </w:r>
                  <w:r>
                    <w:rPr>
                      <w:rFonts w:ascii="Consolas" w:hAnsi="Consolas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/>
                    </w:rPr>
                    <w:t>enumerate(</w:t>
                  </w:r>
                  <w:proofErr w:type="spellStart"/>
                  <w:proofErr w:type="gramEnd"/>
                  <w:r>
                    <w:rPr>
                      <w:rFonts w:ascii="Consolas" w:hAnsi="Consolas"/>
                    </w:rPr>
                    <w:t>dataframes</w:t>
                  </w:r>
                  <w:proofErr w:type="spellEnd"/>
                  <w:r>
                    <w:rPr>
                      <w:rFonts w:ascii="Consolas" w:hAnsi="Consolas"/>
                    </w:rPr>
                    <w:t>):</w:t>
                  </w:r>
                  <w:r>
                    <w:rPr>
                      <w:rFonts w:ascii="Consolas" w:hAnsi="Consolas"/>
                    </w:rPr>
                    <w:br/>
                    <w:t xml:space="preserve">          </w:t>
                  </w:r>
                  <w:proofErr w:type="spellStart"/>
                  <w:r>
                    <w:rPr>
                      <w:rFonts w:ascii="Consolas" w:hAnsi="Consolas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/>
                    </w:rPr>
                    <w:t>f</w:t>
                  </w:r>
                  <w:r w:rsidRPr="00252924">
                    <w:rPr>
                      <w:rFonts w:ascii="Consolas" w:hAnsi="Consolas"/>
                      <w:color w:val="984806" w:themeColor="accent6" w:themeShade="80"/>
                    </w:rPr>
                    <w:t>'table</w:t>
                  </w:r>
                  <w:proofErr w:type="spellEnd"/>
                  <w:r w:rsidRPr="00252924">
                    <w:rPr>
                      <w:rFonts w:ascii="Consolas" w:hAnsi="Consolas"/>
                      <w:color w:val="984806" w:themeColor="accent6" w:themeShade="80"/>
                    </w:rPr>
                    <w:t>_</w:t>
                  </w:r>
                  <w:r>
                    <w:rPr>
                      <w:rFonts w:ascii="Consolas" w:hAnsi="Consolas"/>
                    </w:rPr>
                    <w:t>{</w:t>
                  </w:r>
                  <w:proofErr w:type="spellStart"/>
                  <w:r>
                    <w:rPr>
                      <w:rFonts w:ascii="Consolas" w:hAnsi="Consolas"/>
                    </w:rPr>
                    <w:t>idx</w:t>
                  </w:r>
                  <w:proofErr w:type="spellEnd"/>
                  <w:r>
                    <w:rPr>
                      <w:rFonts w:ascii="Consolas" w:hAnsi="Consolas"/>
                    </w:rPr>
                    <w:t>}</w:t>
                  </w:r>
                  <w:r w:rsidRPr="00252924">
                    <w:rPr>
                      <w:rFonts w:ascii="Consolas" w:hAnsi="Consolas"/>
                      <w:color w:val="984806" w:themeColor="accent6" w:themeShade="80"/>
                    </w:rPr>
                    <w:t>'</w:t>
                  </w:r>
                  <w:r>
                    <w:rPr>
                      <w:rFonts w:ascii="Consolas" w:hAnsi="Consolas"/>
                    </w:rPr>
                    <w:br/>
                    <w:t xml:space="preserve">          </w:t>
                  </w:r>
                  <w:proofErr w:type="spellStart"/>
                  <w:r w:rsidRPr="00252924">
                    <w:rPr>
                      <w:rFonts w:ascii="Consolas" w:hAnsi="Consolas"/>
                    </w:rPr>
                    <w:t>write_to_sql</w:t>
                  </w:r>
                  <w:proofErr w:type="spellEnd"/>
                  <w:r w:rsidRPr="00252924">
                    <w:rPr>
                      <w:rFonts w:ascii="Consolas" w:hAnsi="Consolas"/>
                    </w:rPr>
                    <w:t>(</w:t>
                  </w:r>
                  <w:proofErr w:type="spellStart"/>
                  <w:r w:rsidRPr="00252924">
                    <w:rPr>
                      <w:rFonts w:ascii="Consolas" w:hAnsi="Consolas"/>
                    </w:rPr>
                    <w:t>df</w:t>
                  </w:r>
                  <w:proofErr w:type="spellEnd"/>
                  <w:r w:rsidRPr="00252924">
                    <w:rPr>
                      <w:rFonts w:ascii="Consolas" w:hAnsi="Consolas"/>
                    </w:rPr>
                    <w:t xml:space="preserve">, </w:t>
                  </w:r>
                  <w:proofErr w:type="spellStart"/>
                  <w:r w:rsidRPr="00252924">
                    <w:rPr>
                      <w:rFonts w:ascii="Consolas" w:hAnsi="Consolas"/>
                    </w:rPr>
                    <w:t>table_name</w:t>
                  </w:r>
                  <w:proofErr w:type="spellEnd"/>
                  <w:r w:rsidRPr="00252924">
                    <w:rPr>
                      <w:rFonts w:ascii="Consolas" w:hAnsi="Consolas"/>
                    </w:rPr>
                    <w:t>, engine)</w:t>
                  </w:r>
                </w:p>
              </w:txbxContent>
            </v:textbox>
            <w10:wrap type="topAndBottom" anchorx="margin"/>
          </v:shape>
        </w:pict>
      </w:r>
    </w:p>
    <w:p w:rsidR="000D01C5" w:rsidRDefault="007B60CC" w:rsidP="007B77B8">
      <w:pPr>
        <w:pStyle w:val="ListParagraph"/>
      </w:pPr>
      <w:r>
        <w:t>`</w:t>
      </w:r>
      <w:proofErr w:type="spellStart"/>
      <w:r>
        <w:t>nosql_to_sql_pipeline</w:t>
      </w:r>
      <w:proofErr w:type="spellEnd"/>
      <w:r>
        <w:t>`: Orchestra</w:t>
      </w:r>
      <w:r>
        <w:t>tes the full data retrieval, caching, transformation, and storage pipeline from NoSQL to SQL.</w:t>
      </w:r>
    </w:p>
    <w:p w:rsidR="00327BC5" w:rsidRDefault="00327BC5" w:rsidP="007B77B8">
      <w:pPr>
        <w:pStyle w:val="ListParagraph"/>
      </w:pPr>
    </w:p>
    <w:p w:rsidR="006F7D74" w:rsidRDefault="00327BC5" w:rsidP="006F7D74">
      <w:pPr>
        <w:pStyle w:val="ListParagraph"/>
        <w:numPr>
          <w:ilvl w:val="0"/>
          <w:numId w:val="15"/>
        </w:numPr>
        <w:rPr>
          <w:b/>
        </w:rPr>
      </w:pPr>
      <w:r w:rsidRPr="00327BC5">
        <w:rPr>
          <w:b/>
          <w:noProof/>
          <w:lang w:eastAsia="zh-TW"/>
        </w:rPr>
        <w:pict>
          <v:shape id="_x0000_s1040" type="#_x0000_t202" style="position:absolute;left:0;text-align:left;margin-left:0;margin-top:16.85pt;width:424.05pt;height:231.9pt;z-index:251677696;mso-position-horizontal:center;mso-position-horizontal-relative:margin;mso-width-relative:margin;mso-height-relative:margin">
            <v:textbox>
              <w:txbxContent>
                <w:p w:rsidR="00327BC5" w:rsidRPr="00327BC5" w:rsidRDefault="00327BC5" w:rsidP="00327BC5">
                  <w:pPr>
                    <w:rPr>
                      <w:rFonts w:ascii="Consolas" w:hAnsi="Consolas"/>
                    </w:rPr>
                  </w:pPr>
                  <w:r w:rsidRPr="00F73B94">
                    <w:rPr>
                      <w:rFonts w:ascii="Consolas" w:hAnsi="Consolas"/>
                      <w:color w:val="005024"/>
                    </w:rPr>
                    <w:t xml:space="preserve"># Configure </w:t>
                  </w:r>
                  <w:proofErr w:type="spellStart"/>
                  <w:r w:rsidRPr="00F73B94">
                    <w:rPr>
                      <w:rFonts w:ascii="Consolas" w:hAnsi="Consolas"/>
                      <w:color w:val="005024"/>
                    </w:rPr>
                    <w:t>SQLAlchemy</w:t>
                  </w:r>
                  <w:proofErr w:type="spellEnd"/>
                  <w:r w:rsidRPr="00F73B94">
                    <w:rPr>
                      <w:rFonts w:ascii="Consolas" w:hAnsi="Consolas"/>
                      <w:color w:val="005024"/>
                    </w:rPr>
                    <w:t xml:space="preserve"> engine (to be replaced with our database URI)</w:t>
                  </w:r>
                  <w:r>
                    <w:rPr>
                      <w:rFonts w:ascii="Consolas" w:hAnsi="Consolas"/>
                    </w:rPr>
                    <w:br/>
                  </w:r>
                  <w:r w:rsidRPr="00327BC5">
                    <w:rPr>
                      <w:rFonts w:ascii="Consolas" w:hAnsi="Consolas"/>
                    </w:rPr>
                    <w:t>username = input(</w:t>
                  </w:r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'Enter username: '</w:t>
                  </w:r>
                  <w:r w:rsidRPr="00327BC5">
                    <w:rPr>
                      <w:rFonts w:ascii="Consolas" w:hAnsi="Consolas"/>
                    </w:rPr>
                    <w:t>)</w:t>
                  </w:r>
                  <w:r>
                    <w:rPr>
                      <w:rFonts w:ascii="Consolas" w:hAnsi="Consolas"/>
                    </w:rPr>
                    <w:br/>
                  </w:r>
                  <w:r w:rsidRPr="00327BC5">
                    <w:rPr>
                      <w:rFonts w:ascii="Consolas" w:hAnsi="Consolas"/>
                    </w:rPr>
                    <w:t xml:space="preserve">password = </w:t>
                  </w:r>
                  <w:proofErr w:type="spellStart"/>
                  <w:r w:rsidRPr="00327BC5">
                    <w:rPr>
                      <w:rFonts w:ascii="Consolas" w:hAnsi="Consolas"/>
                    </w:rPr>
                    <w:t>getpass.getpass</w:t>
                  </w:r>
                  <w:proofErr w:type="spellEnd"/>
                  <w:r w:rsidRPr="00327BC5">
                    <w:rPr>
                      <w:rFonts w:ascii="Consolas" w:hAnsi="Consolas"/>
                    </w:rPr>
                    <w:t>(</w:t>
                  </w:r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'Enter password: '</w:t>
                  </w:r>
                  <w:r w:rsidRPr="00327BC5">
                    <w:rPr>
                      <w:rFonts w:ascii="Consolas" w:hAnsi="Consolas"/>
                    </w:rPr>
                    <w:t>)</w:t>
                  </w:r>
                  <w:r>
                    <w:rPr>
                      <w:rFonts w:ascii="Consolas" w:hAnsi="Consolas"/>
                    </w:rPr>
                    <w:br/>
                  </w:r>
                  <w:r w:rsidRPr="00327BC5">
                    <w:rPr>
                      <w:rFonts w:ascii="Consolas" w:hAnsi="Consolas"/>
                    </w:rPr>
                    <w:t xml:space="preserve">host = </w:t>
                  </w:r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"127.0.0.1"</w:t>
                  </w:r>
                  <w:r>
                    <w:rPr>
                      <w:rFonts w:ascii="Consolas" w:hAnsi="Consolas"/>
                    </w:rPr>
                    <w:br/>
                  </w:r>
                  <w:r w:rsidRPr="00327BC5">
                    <w:rPr>
                      <w:rFonts w:ascii="Consolas" w:hAnsi="Consolas"/>
                    </w:rPr>
                    <w:t xml:space="preserve">port = </w:t>
                  </w:r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"3306"</w:t>
                  </w:r>
                  <w:r>
                    <w:rPr>
                      <w:rFonts w:ascii="Consolas" w:hAnsi="Consolas"/>
                    </w:rPr>
                    <w:br/>
                  </w:r>
                  <w:r w:rsidRPr="00327BC5">
                    <w:rPr>
                      <w:rFonts w:ascii="Consolas" w:hAnsi="Consolas"/>
                    </w:rPr>
                    <w:t xml:space="preserve">database = </w:t>
                  </w:r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"</w:t>
                  </w:r>
                  <w:proofErr w:type="spellStart"/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SDEProject</w:t>
                  </w:r>
                  <w:proofErr w:type="spellEnd"/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"</w:t>
                  </w:r>
                  <w:r>
                    <w:rPr>
                      <w:rFonts w:ascii="Consolas" w:hAnsi="Consolas"/>
                    </w:rPr>
                    <w:br/>
                  </w:r>
                  <w:proofErr w:type="spellStart"/>
                  <w:r w:rsidR="00DC14CC">
                    <w:rPr>
                      <w:rFonts w:ascii="Consolas" w:hAnsi="Consolas"/>
                    </w:rPr>
                    <w:t>db</w:t>
                  </w:r>
                  <w:r w:rsidRPr="00327BC5">
                    <w:rPr>
                      <w:rFonts w:ascii="Consolas" w:hAnsi="Consolas"/>
                    </w:rPr>
                    <w:t>_uri</w:t>
                  </w:r>
                  <w:proofErr w:type="spellEnd"/>
                  <w:r w:rsidRPr="00327BC5">
                    <w:rPr>
                      <w:rFonts w:ascii="Consolas" w:hAnsi="Consolas"/>
                    </w:rPr>
                    <w:t xml:space="preserve"> = </w:t>
                  </w:r>
                  <w:proofErr w:type="spellStart"/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f'mysql+pymysql</w:t>
                  </w:r>
                  <w:proofErr w:type="spellEnd"/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://</w:t>
                  </w:r>
                  <w:r w:rsidRPr="00327BC5">
                    <w:rPr>
                      <w:rFonts w:ascii="Consolas" w:hAnsi="Consolas"/>
                    </w:rPr>
                    <w:t>{username}</w:t>
                  </w:r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:</w:t>
                  </w:r>
                  <w:r w:rsidRPr="00327BC5">
                    <w:rPr>
                      <w:rFonts w:ascii="Consolas" w:hAnsi="Consolas"/>
                    </w:rPr>
                    <w:t>{password}</w:t>
                  </w:r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@</w:t>
                  </w:r>
                  <w:r w:rsidRPr="00327BC5">
                    <w:rPr>
                      <w:rFonts w:ascii="Consolas" w:hAnsi="Consolas"/>
                    </w:rPr>
                    <w:t>{host}</w:t>
                  </w:r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/</w:t>
                  </w:r>
                  <w:r w:rsidRPr="00327BC5">
                    <w:rPr>
                      <w:rFonts w:ascii="Consolas" w:hAnsi="Consolas"/>
                    </w:rPr>
                    <w:t>{database}</w:t>
                  </w:r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'</w:t>
                  </w:r>
                  <w:r>
                    <w:rPr>
                      <w:rFonts w:ascii="Consolas" w:hAnsi="Consolas"/>
                    </w:rPr>
                    <w:br/>
                  </w:r>
                  <w:r w:rsidRPr="00327BC5">
                    <w:rPr>
                      <w:rFonts w:ascii="Consolas" w:hAnsi="Consolas"/>
                    </w:rPr>
                    <w:t xml:space="preserve">engine = </w:t>
                  </w:r>
                  <w:proofErr w:type="spellStart"/>
                  <w:r w:rsidRPr="00327BC5">
                    <w:rPr>
                      <w:rFonts w:ascii="Consolas" w:hAnsi="Consolas"/>
                    </w:rPr>
                    <w:t>create_engine</w:t>
                  </w:r>
                  <w:proofErr w:type="spellEnd"/>
                  <w:r w:rsidRPr="00327BC5">
                    <w:rPr>
                      <w:rFonts w:ascii="Consolas" w:hAnsi="Consolas"/>
                    </w:rPr>
                    <w:t>(</w:t>
                  </w:r>
                  <w:proofErr w:type="spellStart"/>
                  <w:r w:rsidRPr="00327BC5">
                    <w:rPr>
                      <w:rFonts w:ascii="Consolas" w:hAnsi="Consolas"/>
                    </w:rPr>
                    <w:t>database_uri</w:t>
                  </w:r>
                  <w:proofErr w:type="spellEnd"/>
                  <w:r w:rsidRPr="00327BC5">
                    <w:rPr>
                      <w:rFonts w:ascii="Consolas" w:hAnsi="Consolas"/>
                    </w:rPr>
                    <w:t>)</w:t>
                  </w:r>
                  <w:r>
                    <w:rPr>
                      <w:rFonts w:ascii="Consolas" w:hAnsi="Consolas"/>
                    </w:rPr>
                    <w:br/>
                  </w:r>
                  <w:proofErr w:type="spellStart"/>
                  <w:r w:rsidRPr="00327BC5">
                    <w:rPr>
                      <w:rFonts w:ascii="Consolas" w:hAnsi="Consolas"/>
                    </w:rPr>
                    <w:t>service_key</w:t>
                  </w:r>
                  <w:proofErr w:type="spellEnd"/>
                  <w:r w:rsidRPr="00327BC5">
                    <w:rPr>
                      <w:rFonts w:ascii="Consolas" w:hAnsi="Consolas"/>
                    </w:rPr>
                    <w:t xml:space="preserve"> = </w:t>
                  </w:r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'service-account-</w:t>
                  </w:r>
                  <w:proofErr w:type="spellStart"/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file.json</w:t>
                  </w:r>
                  <w:proofErr w:type="spellEnd"/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'</w:t>
                  </w:r>
                  <w:r>
                    <w:rPr>
                      <w:rFonts w:ascii="Consolas" w:hAnsi="Consolas"/>
                    </w:rPr>
                    <w:br/>
                  </w:r>
                  <w:r w:rsidRPr="00327BC5">
                    <w:rPr>
                      <w:rFonts w:ascii="Consolas" w:hAnsi="Consolas"/>
                    </w:rPr>
                    <w:t xml:space="preserve">bucket_name = </w:t>
                  </w:r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'</w:t>
                  </w:r>
                  <w:proofErr w:type="spellStart"/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no_sql_files</w:t>
                  </w:r>
                  <w:proofErr w:type="spellEnd"/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'</w:t>
                  </w:r>
                  <w:r>
                    <w:rPr>
                      <w:rFonts w:ascii="Consolas" w:hAnsi="Consolas"/>
                    </w:rPr>
                    <w:br/>
                    <w:t xml:space="preserve">prefix = </w:t>
                  </w:r>
                  <w:r w:rsidRPr="00327BC5">
                    <w:rPr>
                      <w:rFonts w:ascii="Consolas" w:hAnsi="Consolas"/>
                      <w:color w:val="984806" w:themeColor="accent6" w:themeShade="80"/>
                    </w:rPr>
                    <w:t>''</w:t>
                  </w:r>
                </w:p>
                <w:p w:rsidR="00327BC5" w:rsidRPr="00327BC5" w:rsidRDefault="00327BC5" w:rsidP="00327BC5">
                  <w:pPr>
                    <w:rPr>
                      <w:rFonts w:ascii="Consolas" w:hAnsi="Consolas"/>
                    </w:rPr>
                  </w:pPr>
                  <w:r w:rsidRPr="00327BC5">
                    <w:rPr>
                      <w:rFonts w:ascii="Consolas" w:hAnsi="Consolas"/>
                      <w:color w:val="005024"/>
                    </w:rPr>
                    <w:t># Execute the pipeline</w:t>
                  </w:r>
                  <w:r>
                    <w:rPr>
                      <w:rFonts w:ascii="Consolas" w:hAnsi="Consolas"/>
                    </w:rPr>
                    <w:br/>
                  </w:r>
                  <w:proofErr w:type="spellStart"/>
                  <w:r w:rsidRPr="00327BC5">
                    <w:rPr>
                      <w:rFonts w:ascii="Consolas" w:hAnsi="Consolas"/>
                    </w:rPr>
                    <w:t>nosql_to_sql_</w:t>
                  </w:r>
                  <w:proofErr w:type="gramStart"/>
                  <w:r w:rsidRPr="00327BC5">
                    <w:rPr>
                      <w:rFonts w:ascii="Consolas" w:hAnsi="Consolas"/>
                    </w:rPr>
                    <w:t>pipeline</w:t>
                  </w:r>
                  <w:proofErr w:type="spellEnd"/>
                  <w:r w:rsidRPr="00327BC5">
                    <w:rPr>
                      <w:rFonts w:ascii="Consolas" w:hAnsi="Consolas"/>
                    </w:rPr>
                    <w:t>(</w:t>
                  </w:r>
                  <w:proofErr w:type="gramEnd"/>
                  <w:r w:rsidRPr="00327BC5">
                    <w:rPr>
                      <w:rFonts w:ascii="Consolas" w:hAnsi="Consolas"/>
                    </w:rPr>
                    <w:t xml:space="preserve">bucket_name, prefix, </w:t>
                  </w:r>
                  <w:proofErr w:type="spellStart"/>
                  <w:r w:rsidRPr="00327BC5">
                    <w:rPr>
                      <w:rFonts w:ascii="Consolas" w:hAnsi="Consolas"/>
                    </w:rPr>
                    <w:t>service_key</w:t>
                  </w:r>
                  <w:proofErr w:type="spellEnd"/>
                  <w:r w:rsidRPr="00327BC5">
                    <w:rPr>
                      <w:rFonts w:ascii="Consolas" w:hAnsi="Consolas"/>
                    </w:rPr>
                    <w:t xml:space="preserve">, </w:t>
                  </w:r>
                  <w:proofErr w:type="spellStart"/>
                  <w:r w:rsidRPr="00327BC5">
                    <w:rPr>
                      <w:rFonts w:ascii="Consolas" w:hAnsi="Consolas"/>
                    </w:rPr>
                    <w:t>d</w:t>
                  </w:r>
                  <w:r w:rsidR="0003520C">
                    <w:rPr>
                      <w:rFonts w:ascii="Consolas" w:hAnsi="Consolas"/>
                    </w:rPr>
                    <w:t>b</w:t>
                  </w:r>
                  <w:r w:rsidRPr="00327BC5">
                    <w:rPr>
                      <w:rFonts w:ascii="Consolas" w:hAnsi="Consolas"/>
                    </w:rPr>
                    <w:t>_uri</w:t>
                  </w:r>
                  <w:proofErr w:type="spellEnd"/>
                  <w:r w:rsidRPr="00327BC5">
                    <w:rPr>
                      <w:rFonts w:ascii="Consolas" w:hAnsi="Consolas"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 w:rsidR="007B77B8" w:rsidRPr="00327BC5">
        <w:rPr>
          <w:b/>
        </w:rPr>
        <w:t>Usage</w:t>
      </w:r>
    </w:p>
    <w:p w:rsidR="00327BC5" w:rsidRDefault="00327BC5" w:rsidP="006F7D74">
      <w:pPr>
        <w:pStyle w:val="ListParagraph"/>
      </w:pPr>
      <w:r w:rsidRPr="00B40614">
        <w:t xml:space="preserve">After specifying database credentials and Redis configuration, the script triggers </w:t>
      </w:r>
      <w:proofErr w:type="spellStart"/>
      <w:r w:rsidRPr="00B40614">
        <w:t>nosql_to_sql_pipeline</w:t>
      </w:r>
      <w:proofErr w:type="spellEnd"/>
      <w:r w:rsidRPr="00B40614">
        <w:t>.</w:t>
      </w:r>
    </w:p>
    <w:p w:rsidR="00632626" w:rsidRDefault="00632626" w:rsidP="00632626">
      <w:pPr>
        <w:rPr>
          <w:b/>
        </w:rPr>
      </w:pPr>
      <w:r>
        <w:rPr>
          <w:b/>
        </w:rPr>
        <w:t>JSON files:</w:t>
      </w:r>
    </w:p>
    <w:p w:rsidR="00632626" w:rsidRPr="00B40614" w:rsidRDefault="00632626" w:rsidP="00632626">
      <w:pPr>
        <w:numPr>
          <w:ilvl w:val="0"/>
          <w:numId w:val="20"/>
        </w:numPr>
        <w:spacing w:after="160" w:line="259" w:lineRule="auto"/>
        <w:rPr>
          <w:sz w:val="24"/>
          <w:szCs w:val="24"/>
        </w:rPr>
      </w:pPr>
      <w:proofErr w:type="spellStart"/>
      <w:r w:rsidRPr="00B40614">
        <w:rPr>
          <w:b/>
          <w:bCs/>
          <w:sz w:val="24"/>
          <w:szCs w:val="24"/>
        </w:rPr>
        <w:t>data.json</w:t>
      </w:r>
      <w:proofErr w:type="spellEnd"/>
      <w:r w:rsidRPr="00B40614">
        <w:rPr>
          <w:sz w:val="24"/>
          <w:szCs w:val="24"/>
        </w:rPr>
        <w:t>:</w:t>
      </w:r>
    </w:p>
    <w:p w:rsidR="00632626" w:rsidRPr="00B40614" w:rsidRDefault="00632626" w:rsidP="00632626">
      <w:pPr>
        <w:numPr>
          <w:ilvl w:val="1"/>
          <w:numId w:val="23"/>
        </w:numPr>
        <w:spacing w:after="160" w:line="259" w:lineRule="auto"/>
      </w:pPr>
      <w:r w:rsidRPr="00B40614">
        <w:t xml:space="preserve">Contains astronomical object data with attributes like designation, </w:t>
      </w:r>
      <w:proofErr w:type="spellStart"/>
      <w:r w:rsidRPr="00B40614">
        <w:t>discovery_date</w:t>
      </w:r>
      <w:proofErr w:type="spellEnd"/>
      <w:r w:rsidRPr="00B40614">
        <w:t xml:space="preserve">, </w:t>
      </w:r>
      <w:proofErr w:type="spellStart"/>
      <w:r w:rsidRPr="00B40614">
        <w:t>h_mag</w:t>
      </w:r>
      <w:proofErr w:type="spellEnd"/>
      <w:r w:rsidRPr="00B40614">
        <w:t xml:space="preserve">, </w:t>
      </w:r>
      <w:proofErr w:type="spellStart"/>
      <w:r w:rsidRPr="00B40614">
        <w:t>moid_au</w:t>
      </w:r>
      <w:proofErr w:type="spellEnd"/>
      <w:r w:rsidRPr="00B40614">
        <w:t xml:space="preserve">, and </w:t>
      </w:r>
      <w:proofErr w:type="spellStart"/>
      <w:r w:rsidRPr="00B40614">
        <w:t>orbit_class</w:t>
      </w:r>
      <w:proofErr w:type="spellEnd"/>
      <w:r w:rsidRPr="00B40614">
        <w:t>.</w:t>
      </w:r>
    </w:p>
    <w:p w:rsidR="00632626" w:rsidRPr="00B40614" w:rsidRDefault="00632626" w:rsidP="00632626">
      <w:pPr>
        <w:numPr>
          <w:ilvl w:val="1"/>
          <w:numId w:val="23"/>
        </w:numPr>
        <w:spacing w:after="160" w:line="259" w:lineRule="auto"/>
      </w:pPr>
      <w:r w:rsidRPr="00B40614">
        <w:t>Each record represents a celestial object and its associated parameters, suitable for analytical and scientific SQL storage.</w:t>
      </w:r>
    </w:p>
    <w:p w:rsidR="00632626" w:rsidRPr="00B40614" w:rsidRDefault="00632626" w:rsidP="00632626">
      <w:pPr>
        <w:numPr>
          <w:ilvl w:val="0"/>
          <w:numId w:val="20"/>
        </w:numPr>
        <w:spacing w:after="160" w:line="259" w:lineRule="auto"/>
        <w:rPr>
          <w:sz w:val="24"/>
          <w:szCs w:val="24"/>
        </w:rPr>
      </w:pPr>
      <w:proofErr w:type="spellStart"/>
      <w:r w:rsidRPr="00B40614">
        <w:rPr>
          <w:b/>
          <w:bCs/>
          <w:sz w:val="24"/>
          <w:szCs w:val="24"/>
        </w:rPr>
        <w:lastRenderedPageBreak/>
        <w:t>employee.json</w:t>
      </w:r>
      <w:proofErr w:type="spellEnd"/>
      <w:r w:rsidRPr="00B40614">
        <w:rPr>
          <w:sz w:val="24"/>
          <w:szCs w:val="24"/>
        </w:rPr>
        <w:t>:</w:t>
      </w:r>
    </w:p>
    <w:p w:rsidR="00632626" w:rsidRPr="00B40614" w:rsidRDefault="00632626" w:rsidP="00632626">
      <w:pPr>
        <w:numPr>
          <w:ilvl w:val="1"/>
          <w:numId w:val="22"/>
        </w:numPr>
        <w:spacing w:after="160" w:line="259" w:lineRule="auto"/>
      </w:pPr>
      <w:r w:rsidRPr="00B40614">
        <w:t>Contains employee details structured with nested fields for name, age, department, position, salary, and an address dictionary.</w:t>
      </w:r>
    </w:p>
    <w:p w:rsidR="00632626" w:rsidRPr="00B40614" w:rsidRDefault="00632626" w:rsidP="00632626">
      <w:pPr>
        <w:numPr>
          <w:ilvl w:val="1"/>
          <w:numId w:val="22"/>
        </w:numPr>
        <w:spacing w:after="160" w:line="259" w:lineRule="auto"/>
      </w:pPr>
      <w:r w:rsidRPr="00B40614">
        <w:t>Each record represents an employee profile that can be stored in a SQL table for HR or management analysis.</w:t>
      </w:r>
    </w:p>
    <w:p w:rsidR="00632626" w:rsidRPr="00B40614" w:rsidRDefault="00632626" w:rsidP="00632626">
      <w:pPr>
        <w:numPr>
          <w:ilvl w:val="0"/>
          <w:numId w:val="20"/>
        </w:numPr>
        <w:spacing w:after="160" w:line="259" w:lineRule="auto"/>
        <w:rPr>
          <w:sz w:val="24"/>
          <w:szCs w:val="24"/>
        </w:rPr>
      </w:pPr>
      <w:proofErr w:type="spellStart"/>
      <w:r w:rsidRPr="00B40614">
        <w:rPr>
          <w:b/>
          <w:bCs/>
          <w:sz w:val="24"/>
          <w:szCs w:val="24"/>
        </w:rPr>
        <w:t>student.json</w:t>
      </w:r>
      <w:proofErr w:type="spellEnd"/>
      <w:r w:rsidRPr="00B40614">
        <w:rPr>
          <w:sz w:val="24"/>
          <w:szCs w:val="24"/>
        </w:rPr>
        <w:t>:</w:t>
      </w:r>
    </w:p>
    <w:p w:rsidR="00632626" w:rsidRPr="00B40614" w:rsidRDefault="00632626" w:rsidP="00632626">
      <w:pPr>
        <w:numPr>
          <w:ilvl w:val="1"/>
          <w:numId w:val="21"/>
        </w:numPr>
        <w:spacing w:after="160" w:line="259" w:lineRule="auto"/>
      </w:pPr>
      <w:r w:rsidRPr="00B40614">
        <w:t>Contains student information with fields like name, class, subjects, age, and a nested address.</w:t>
      </w:r>
    </w:p>
    <w:p w:rsidR="00632626" w:rsidRPr="00B40614" w:rsidRDefault="00632626" w:rsidP="00632626">
      <w:pPr>
        <w:numPr>
          <w:ilvl w:val="1"/>
          <w:numId w:val="21"/>
        </w:numPr>
        <w:spacing w:after="160" w:line="259" w:lineRule="auto"/>
      </w:pPr>
      <w:r w:rsidRPr="00B40614">
        <w:t>Each record represents a student’s academic details, structured for educational databases and suitable for storage in SQL tables.</w:t>
      </w:r>
    </w:p>
    <w:p w:rsidR="00632626" w:rsidRPr="00632626" w:rsidRDefault="00632626" w:rsidP="00632626">
      <w:pPr>
        <w:rPr>
          <w:b/>
        </w:rPr>
      </w:pPr>
    </w:p>
    <w:p w:rsidR="00DC11E5" w:rsidRDefault="007B60CC">
      <w:pPr>
        <w:pStyle w:val="Heading2"/>
      </w:pPr>
      <w:r>
        <w:t>3. Data Flow Diagram</w:t>
      </w:r>
    </w:p>
    <w:p w:rsidR="00DC11E5" w:rsidRDefault="007B60CC">
      <w:r>
        <w:t>1. Data Request: GCP storage client requests JSON documents from GCP.</w:t>
      </w:r>
    </w:p>
    <w:p w:rsidR="009A7B38" w:rsidRDefault="007B60CC" w:rsidP="009A7B38">
      <w:r>
        <w:t>2. Cache Check: Redis checks if data exists in cache.</w:t>
      </w:r>
    </w:p>
    <w:p w:rsidR="009A7B38" w:rsidRDefault="007B60CC" w:rsidP="009A7B38">
      <w:pPr>
        <w:pStyle w:val="ListParagraph"/>
        <w:numPr>
          <w:ilvl w:val="0"/>
          <w:numId w:val="14"/>
        </w:numPr>
      </w:pPr>
      <w:r>
        <w:t xml:space="preserve">If cached, </w:t>
      </w:r>
      <w:r w:rsidR="009A7B38">
        <w:t>fetch data from Redis.</w:t>
      </w:r>
    </w:p>
    <w:p w:rsidR="00DC11E5" w:rsidRDefault="007B60CC" w:rsidP="009A7B38">
      <w:pPr>
        <w:pStyle w:val="ListParagraph"/>
        <w:numPr>
          <w:ilvl w:val="0"/>
          <w:numId w:val="14"/>
        </w:numPr>
      </w:pPr>
      <w:r>
        <w:t>If not cached, download data from GCP, cache it, and proceed.</w:t>
      </w:r>
    </w:p>
    <w:p w:rsidR="00DC11E5" w:rsidRDefault="007B60CC">
      <w:r>
        <w:t>3. Data Transformation: JSON data is transformed into a DataFrame.</w:t>
      </w:r>
    </w:p>
    <w:p w:rsidR="00DC11E5" w:rsidRDefault="007B60CC">
      <w:r>
        <w:t>4. SQL Insertion: DataFrames are saved to SQL tables.</w:t>
      </w:r>
    </w:p>
    <w:p w:rsidR="009A7B38" w:rsidRDefault="009A7B38"/>
    <w:p w:rsidR="00DC11E5" w:rsidRDefault="007B60CC">
      <w:pPr>
        <w:pStyle w:val="Heading2"/>
      </w:pPr>
      <w:r>
        <w:t>4. Caching and Load Balancing Strategy</w:t>
      </w:r>
    </w:p>
    <w:p w:rsidR="009A7B38" w:rsidRDefault="007B60CC" w:rsidP="009A7B38">
      <w:pPr>
        <w:pStyle w:val="ListParagraph"/>
        <w:numPr>
          <w:ilvl w:val="0"/>
          <w:numId w:val="17"/>
        </w:numPr>
      </w:pPr>
      <w:r w:rsidRPr="009A7B38">
        <w:rPr>
          <w:b/>
        </w:rPr>
        <w:t xml:space="preserve">Redis </w:t>
      </w:r>
      <w:r w:rsidRPr="009A7B38">
        <w:rPr>
          <w:b/>
        </w:rPr>
        <w:t>Caching</w:t>
      </w:r>
      <w:r w:rsidR="0068573A" w:rsidRPr="009A7B38">
        <w:rPr>
          <w:b/>
        </w:rPr>
        <w:t xml:space="preserve">: </w:t>
      </w:r>
      <w:r w:rsidR="009A7B38">
        <w:br/>
      </w:r>
      <w:r>
        <w:t>Cached data reduces repetitive downloads and transformation time, optimizing both performance and cost.</w:t>
      </w:r>
    </w:p>
    <w:p w:rsidR="009A7B38" w:rsidRDefault="009A7B38" w:rsidP="009A7B38">
      <w:pPr>
        <w:ind w:left="360"/>
      </w:pPr>
    </w:p>
    <w:p w:rsidR="00DC11E5" w:rsidRPr="009A7B38" w:rsidRDefault="007B60CC" w:rsidP="009A7B38">
      <w:pPr>
        <w:pStyle w:val="ListParagraph"/>
        <w:numPr>
          <w:ilvl w:val="0"/>
          <w:numId w:val="17"/>
        </w:numPr>
        <w:rPr>
          <w:b/>
        </w:rPr>
      </w:pPr>
      <w:r w:rsidRPr="009A7B38">
        <w:rPr>
          <w:b/>
        </w:rPr>
        <w:t>Selective Replication</w:t>
      </w:r>
      <w:r w:rsidR="0068573A" w:rsidRPr="009A7B38">
        <w:rPr>
          <w:b/>
        </w:rPr>
        <w:t xml:space="preserve">: </w:t>
      </w:r>
      <w:r w:rsidR="009A7B38">
        <w:rPr>
          <w:b/>
        </w:rPr>
        <w:br/>
      </w:r>
      <w:r>
        <w:t xml:space="preserve">By only retrieving non-cached or frequently accessed data, the script minimizes redundant operations, which is a </w:t>
      </w:r>
      <w:r>
        <w:t>foundational element of load balancing.</w:t>
      </w:r>
    </w:p>
    <w:p w:rsidR="009A7B38" w:rsidRPr="009A7B38" w:rsidRDefault="009A7B38" w:rsidP="009A7B38">
      <w:pPr>
        <w:pStyle w:val="ListParagraph"/>
        <w:rPr>
          <w:b/>
        </w:rPr>
      </w:pPr>
    </w:p>
    <w:p w:rsidR="009A7B38" w:rsidRPr="009A7B38" w:rsidRDefault="009A7B38" w:rsidP="0068573A">
      <w:pPr>
        <w:pStyle w:val="ListParagraph"/>
        <w:rPr>
          <w:b/>
        </w:rPr>
      </w:pPr>
    </w:p>
    <w:p w:rsidR="00DC11E5" w:rsidRDefault="007B60CC">
      <w:pPr>
        <w:pStyle w:val="Heading2"/>
      </w:pPr>
      <w:r>
        <w:t>5. Security Considerations</w:t>
      </w:r>
    </w:p>
    <w:p w:rsidR="0068573A" w:rsidRDefault="007B60CC" w:rsidP="0068573A">
      <w:pPr>
        <w:pStyle w:val="ListParagraph"/>
        <w:numPr>
          <w:ilvl w:val="0"/>
          <w:numId w:val="18"/>
        </w:numPr>
      </w:pPr>
      <w:r w:rsidRPr="0068573A">
        <w:rPr>
          <w:b/>
        </w:rPr>
        <w:t>Credentials</w:t>
      </w:r>
      <w:r w:rsidR="0068573A" w:rsidRPr="0068573A">
        <w:rPr>
          <w:b/>
        </w:rPr>
        <w:t xml:space="preserve">: </w:t>
      </w:r>
      <w:r w:rsidR="0068573A" w:rsidRPr="0068573A">
        <w:rPr>
          <w:b/>
        </w:rPr>
        <w:br/>
      </w:r>
      <w:r>
        <w:t>Service account key and database credentials are managed through environment variables or input prompts to prevent hardcoded sensitive information</w:t>
      </w:r>
      <w:r w:rsidR="0068573A">
        <w:t>.</w:t>
      </w:r>
    </w:p>
    <w:p w:rsidR="0068573A" w:rsidRDefault="0068573A" w:rsidP="0068573A">
      <w:pPr>
        <w:pStyle w:val="ListParagraph"/>
      </w:pPr>
    </w:p>
    <w:p w:rsidR="00DC11E5" w:rsidRPr="0068573A" w:rsidRDefault="007B60CC" w:rsidP="0068573A">
      <w:pPr>
        <w:pStyle w:val="ListParagraph"/>
        <w:numPr>
          <w:ilvl w:val="0"/>
          <w:numId w:val="18"/>
        </w:numPr>
        <w:rPr>
          <w:b/>
        </w:rPr>
      </w:pPr>
      <w:r w:rsidRPr="0068573A">
        <w:rPr>
          <w:b/>
        </w:rPr>
        <w:lastRenderedPageBreak/>
        <w:t>Data Caching</w:t>
      </w:r>
      <w:proofErr w:type="gramStart"/>
      <w:r w:rsidRPr="0068573A">
        <w:rPr>
          <w:b/>
        </w:rPr>
        <w:t>:</w:t>
      </w:r>
      <w:proofErr w:type="gramEnd"/>
      <w:r w:rsidR="0068573A">
        <w:rPr>
          <w:b/>
        </w:rPr>
        <w:br/>
      </w:r>
      <w:r>
        <w:t>Redi</w:t>
      </w:r>
      <w:r>
        <w:t>s caching is set with an expiration time to avoid storing stale data indefinitely.</w:t>
      </w:r>
    </w:p>
    <w:p w:rsidR="0068573A" w:rsidRPr="0068573A" w:rsidRDefault="0068573A" w:rsidP="0068573A">
      <w:pPr>
        <w:pStyle w:val="ListParagraph"/>
        <w:rPr>
          <w:b/>
        </w:rPr>
      </w:pPr>
    </w:p>
    <w:p w:rsidR="0068573A" w:rsidRPr="0068573A" w:rsidRDefault="0068573A" w:rsidP="0068573A">
      <w:pPr>
        <w:pStyle w:val="ListParagraph"/>
        <w:rPr>
          <w:b/>
        </w:rPr>
      </w:pPr>
    </w:p>
    <w:p w:rsidR="00DC11E5" w:rsidRDefault="007B60CC">
      <w:pPr>
        <w:pStyle w:val="Heading2"/>
      </w:pPr>
      <w:r>
        <w:t>6. Future Extensions</w:t>
      </w:r>
    </w:p>
    <w:p w:rsidR="00C93CBF" w:rsidRPr="00C93CBF" w:rsidRDefault="007B60CC" w:rsidP="00C93CBF">
      <w:pPr>
        <w:pStyle w:val="ListParagraph"/>
        <w:numPr>
          <w:ilvl w:val="0"/>
          <w:numId w:val="19"/>
        </w:numPr>
        <w:rPr>
          <w:b/>
        </w:rPr>
      </w:pPr>
      <w:r w:rsidRPr="00C93CBF">
        <w:rPr>
          <w:b/>
        </w:rPr>
        <w:t>AI-Enhanced Caching Logic</w:t>
      </w:r>
      <w:proofErr w:type="gramStart"/>
      <w:r w:rsidRPr="00C93CBF">
        <w:rPr>
          <w:b/>
        </w:rPr>
        <w:t>:</w:t>
      </w:r>
      <w:proofErr w:type="gramEnd"/>
      <w:r w:rsidR="00C93CBF">
        <w:rPr>
          <w:b/>
        </w:rPr>
        <w:br/>
      </w:r>
      <w:r>
        <w:t>Integrate predictive models to improve caching and replication frequency based on anticipated demand.</w:t>
      </w:r>
    </w:p>
    <w:p w:rsidR="00C93CBF" w:rsidRPr="00C93CBF" w:rsidRDefault="00C93CBF" w:rsidP="00C93CBF">
      <w:pPr>
        <w:pStyle w:val="ListParagraph"/>
        <w:rPr>
          <w:b/>
        </w:rPr>
      </w:pPr>
    </w:p>
    <w:p w:rsidR="00DC11E5" w:rsidRPr="00C93CBF" w:rsidRDefault="007B60CC" w:rsidP="00C93CBF">
      <w:pPr>
        <w:pStyle w:val="ListParagraph"/>
        <w:numPr>
          <w:ilvl w:val="0"/>
          <w:numId w:val="19"/>
        </w:numPr>
        <w:rPr>
          <w:b/>
        </w:rPr>
      </w:pPr>
      <w:r>
        <w:t>Event-Driven Da</w:t>
      </w:r>
      <w:r>
        <w:t>ta Refresh</w:t>
      </w:r>
      <w:proofErr w:type="gramStart"/>
      <w:r>
        <w:t>:</w:t>
      </w:r>
      <w:proofErr w:type="gramEnd"/>
      <w:r w:rsidR="00C93CBF">
        <w:br/>
      </w:r>
      <w:r>
        <w:t>Implement event triggers on NoSQL updates to refresh cached data selectively.</w:t>
      </w:r>
    </w:p>
    <w:sectPr w:rsidR="00DC11E5" w:rsidRPr="00C93CBF" w:rsidSect="000D01C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6052845"/>
    <w:multiLevelType w:val="hybridMultilevel"/>
    <w:tmpl w:val="2A182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A67A2F"/>
    <w:multiLevelType w:val="multilevel"/>
    <w:tmpl w:val="5DF4B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D0F2198"/>
    <w:multiLevelType w:val="hybridMultilevel"/>
    <w:tmpl w:val="013A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8C36C4"/>
    <w:multiLevelType w:val="hybridMultilevel"/>
    <w:tmpl w:val="87EC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CF1640"/>
    <w:multiLevelType w:val="multilevel"/>
    <w:tmpl w:val="7244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697ABD"/>
    <w:multiLevelType w:val="hybridMultilevel"/>
    <w:tmpl w:val="AFF2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6790E"/>
    <w:multiLevelType w:val="hybridMultilevel"/>
    <w:tmpl w:val="D3FAA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300835"/>
    <w:multiLevelType w:val="multilevel"/>
    <w:tmpl w:val="2A8E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2F260A"/>
    <w:multiLevelType w:val="hybridMultilevel"/>
    <w:tmpl w:val="5114D3F4"/>
    <w:lvl w:ilvl="0" w:tplc="B2CCAE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90260D"/>
    <w:multiLevelType w:val="multilevel"/>
    <w:tmpl w:val="4820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D651E8"/>
    <w:multiLevelType w:val="hybridMultilevel"/>
    <w:tmpl w:val="D3CCC808"/>
    <w:lvl w:ilvl="0" w:tplc="B2CCAE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331E00"/>
    <w:multiLevelType w:val="hybridMultilevel"/>
    <w:tmpl w:val="2EC0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D121C7"/>
    <w:multiLevelType w:val="hybridMultilevel"/>
    <w:tmpl w:val="27EE2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1E556F"/>
    <w:multiLevelType w:val="hybridMultilevel"/>
    <w:tmpl w:val="A9C2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11"/>
  </w:num>
  <w:num w:numId="12">
    <w:abstractNumId w:val="22"/>
  </w:num>
  <w:num w:numId="13">
    <w:abstractNumId w:val="12"/>
  </w:num>
  <w:num w:numId="14">
    <w:abstractNumId w:val="14"/>
  </w:num>
  <w:num w:numId="15">
    <w:abstractNumId w:val="17"/>
  </w:num>
  <w:num w:numId="16">
    <w:abstractNumId w:val="19"/>
  </w:num>
  <w:num w:numId="17">
    <w:abstractNumId w:val="15"/>
  </w:num>
  <w:num w:numId="18">
    <w:abstractNumId w:val="9"/>
  </w:num>
  <w:num w:numId="19">
    <w:abstractNumId w:val="21"/>
  </w:num>
  <w:num w:numId="20">
    <w:abstractNumId w:val="10"/>
  </w:num>
  <w:num w:numId="21">
    <w:abstractNumId w:val="16"/>
  </w:num>
  <w:num w:numId="22">
    <w:abstractNumId w:val="18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01F73"/>
    <w:rsid w:val="00034616"/>
    <w:rsid w:val="0003520C"/>
    <w:rsid w:val="00056511"/>
    <w:rsid w:val="0006063C"/>
    <w:rsid w:val="000C1B43"/>
    <w:rsid w:val="000D01C5"/>
    <w:rsid w:val="000E3CE6"/>
    <w:rsid w:val="000F2FDE"/>
    <w:rsid w:val="0015074B"/>
    <w:rsid w:val="001C09B0"/>
    <w:rsid w:val="001D0BEA"/>
    <w:rsid w:val="00206C5D"/>
    <w:rsid w:val="0025126A"/>
    <w:rsid w:val="00252924"/>
    <w:rsid w:val="0026492B"/>
    <w:rsid w:val="0029639D"/>
    <w:rsid w:val="002F65B3"/>
    <w:rsid w:val="003071CD"/>
    <w:rsid w:val="00326F90"/>
    <w:rsid w:val="00327BC5"/>
    <w:rsid w:val="003B354B"/>
    <w:rsid w:val="003D3140"/>
    <w:rsid w:val="00417A89"/>
    <w:rsid w:val="0047746D"/>
    <w:rsid w:val="00527744"/>
    <w:rsid w:val="0057238E"/>
    <w:rsid w:val="00632626"/>
    <w:rsid w:val="00645EA8"/>
    <w:rsid w:val="0068573A"/>
    <w:rsid w:val="006F7D74"/>
    <w:rsid w:val="007733AF"/>
    <w:rsid w:val="007B60CC"/>
    <w:rsid w:val="007B77B8"/>
    <w:rsid w:val="008B4D15"/>
    <w:rsid w:val="00911015"/>
    <w:rsid w:val="00937F72"/>
    <w:rsid w:val="00947956"/>
    <w:rsid w:val="009A7B38"/>
    <w:rsid w:val="009C6063"/>
    <w:rsid w:val="00A3501D"/>
    <w:rsid w:val="00AA1D8D"/>
    <w:rsid w:val="00B04CDF"/>
    <w:rsid w:val="00B20C7E"/>
    <w:rsid w:val="00B47730"/>
    <w:rsid w:val="00B837BC"/>
    <w:rsid w:val="00BB18B8"/>
    <w:rsid w:val="00C37760"/>
    <w:rsid w:val="00C523F2"/>
    <w:rsid w:val="00C80ECC"/>
    <w:rsid w:val="00C93CBF"/>
    <w:rsid w:val="00CB0664"/>
    <w:rsid w:val="00D30DBD"/>
    <w:rsid w:val="00DB2566"/>
    <w:rsid w:val="00DC11E5"/>
    <w:rsid w:val="00DC14CC"/>
    <w:rsid w:val="00DD6114"/>
    <w:rsid w:val="00E259CD"/>
    <w:rsid w:val="00ED3D80"/>
    <w:rsid w:val="00F0121A"/>
    <w:rsid w:val="00F225B3"/>
    <w:rsid w:val="00F43833"/>
    <w:rsid w:val="00F66B21"/>
    <w:rsid w:val="00F73B94"/>
    <w:rsid w:val="00F8393C"/>
    <w:rsid w:val="00FA42AB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30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D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4501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NILADRI</cp:lastModifiedBy>
  <cp:revision>59</cp:revision>
  <dcterms:created xsi:type="dcterms:W3CDTF">2013-12-23T23:15:00Z</dcterms:created>
  <dcterms:modified xsi:type="dcterms:W3CDTF">2024-11-15T04:54:00Z</dcterms:modified>
  <cp:category/>
</cp:coreProperties>
</file>